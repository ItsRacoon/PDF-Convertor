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959610" cy="1172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172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30" w:after="0"/>
        <w:ind w:left="0" w:right="0" w:firstLine="0"/>
        <w:jc w:val="center"/>
      </w:pPr>
      <w:r>
        <w:rPr>
          <w:rFonts w:ascii="Gill Sans MT" w:hAnsi="Gill Sans MT" w:eastAsia="Gill Sans MT"/>
          <w:b/>
          <w:i w:val="0"/>
          <w:color w:val="000000"/>
          <w:sz w:val="40"/>
        </w:rPr>
        <w:t>RESUME SAMPLES</w:t>
      </w:r>
    </w:p>
    <w:p>
      <w:pPr>
        <w:autoSpaceDN w:val="0"/>
        <w:autoSpaceDE w:val="0"/>
        <w:widowControl/>
        <w:spacing w:line="336" w:lineRule="auto" w:before="488" w:after="0"/>
        <w:ind w:left="28" w:right="0" w:firstLine="0"/>
        <w:jc w:val="left"/>
      </w:pP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Preparing an effective resume is a difficult and time-consuming task.  This handout </w:t>
      </w: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contains resume examples that will help you get started.  Different formats and styles </w:t>
      </w: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are used to illustrate the various suggestions and tips contained in the handout, </w:t>
      </w: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"Preparing Your Resume," also available through the Bellevue University Career Services </w:t>
      </w: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Center. </w:t>
      </w:r>
    </w:p>
    <w:p>
      <w:pPr>
        <w:autoSpaceDN w:val="0"/>
        <w:autoSpaceDE w:val="0"/>
        <w:widowControl/>
        <w:spacing w:line="319" w:lineRule="auto" w:before="522" w:after="0"/>
        <w:ind w:left="28" w:right="86" w:firstLine="0"/>
        <w:jc w:val="both"/>
      </w:pP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Remember, these are intended to serve only as examples.  You should modify or change </w:t>
      </w: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as appropriate to customize your resume according to your skills, experience, education, </w:t>
      </w: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and the job you’re applying. </w:t>
      </w:r>
    </w:p>
    <w:p>
      <w:pPr>
        <w:autoSpaceDN w:val="0"/>
        <w:autoSpaceDE w:val="0"/>
        <w:widowControl/>
        <w:spacing w:line="300" w:lineRule="auto" w:before="648" w:after="0"/>
        <w:ind w:left="28" w:right="1008" w:firstLine="0"/>
        <w:jc w:val="left"/>
      </w:pP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For additional guidance or assistance, contact the Career Services Center at </w:t>
      </w:r>
      <w:r>
        <w:rPr>
          <w:rFonts w:ascii="Gill Sans MT" w:hAnsi="Gill Sans MT" w:eastAsia="Gill Sans MT"/>
          <w:b w:val="0"/>
          <w:i/>
          <w:color w:val="000000"/>
          <w:sz w:val="28"/>
        </w:rPr>
        <w:t xml:space="preserve">(402) 557-7423, (800) 756-7920 ext. 7423 or careerservices@bellevue.edu. </w:t>
      </w:r>
    </w:p>
    <w:p>
      <w:pPr>
        <w:autoSpaceDN w:val="0"/>
        <w:autoSpaceDE w:val="0"/>
        <w:widowControl/>
        <w:spacing w:line="245" w:lineRule="auto" w:before="1274" w:after="0"/>
        <w:ind w:left="28" w:right="0" w:firstLine="0"/>
        <w:jc w:val="left"/>
      </w:pPr>
      <w:r>
        <w:rPr>
          <w:rFonts w:ascii="Gill Sans MT" w:hAnsi="Gill Sans MT" w:eastAsia="Gill Sans MT"/>
          <w:b/>
          <w:i/>
          <w:color w:val="000000"/>
          <w:sz w:val="32"/>
        </w:rPr>
        <w:t xml:space="preserve">A Word of Caution: Please don’t be tempted to use one of the </w:t>
      </w:r>
      <w:r>
        <w:rPr>
          <w:rFonts w:ascii="Gill Sans MT" w:hAnsi="Gill Sans MT" w:eastAsia="Gill Sans MT"/>
          <w:b/>
          <w:i/>
          <w:color w:val="000000"/>
          <w:sz w:val="32"/>
        </w:rPr>
        <w:t xml:space="preserve">Resume Wizards or Templates that are available online or </w:t>
      </w:r>
      <w:r>
        <w:br/>
      </w:r>
      <w:r>
        <w:rPr>
          <w:rFonts w:ascii="Gill Sans MT" w:hAnsi="Gill Sans MT" w:eastAsia="Gill Sans MT"/>
          <w:b/>
          <w:i/>
          <w:color w:val="000000"/>
          <w:sz w:val="32"/>
        </w:rPr>
        <w:t xml:space="preserve">included in many word processing programs.  They can be difficult </w:t>
      </w:r>
      <w:r>
        <w:rPr>
          <w:rFonts w:ascii="Gill Sans MT" w:hAnsi="Gill Sans MT" w:eastAsia="Gill Sans MT"/>
          <w:b/>
          <w:i/>
          <w:color w:val="000000"/>
          <w:sz w:val="32"/>
        </w:rPr>
        <w:t xml:space="preserve">to work with, don’t allow you to present yourself in the best </w:t>
      </w:r>
      <w:r>
        <w:rPr>
          <w:rFonts w:ascii="Gill Sans MT" w:hAnsi="Gill Sans MT" w:eastAsia="Gill Sans MT"/>
          <w:b/>
          <w:i/>
          <w:color w:val="000000"/>
          <w:sz w:val="32"/>
        </w:rPr>
        <w:t xml:space="preserve">possible light—and employers can identify them easily. Instead, </w:t>
      </w:r>
      <w:r>
        <w:rPr>
          <w:rFonts w:ascii="Gill Sans MT" w:hAnsi="Gill Sans MT" w:eastAsia="Gill Sans MT"/>
          <w:b/>
          <w:i/>
          <w:color w:val="000000"/>
          <w:sz w:val="32"/>
        </w:rPr>
        <w:t xml:space="preserve">create your resume as a simple document in MS Word, like the </w:t>
      </w:r>
      <w:r>
        <w:rPr>
          <w:rFonts w:ascii="Gill Sans MT" w:hAnsi="Gill Sans MT" w:eastAsia="Gill Sans MT"/>
          <w:b/>
          <w:i/>
          <w:color w:val="000000"/>
          <w:sz w:val="32"/>
        </w:rPr>
        <w:t>examples included in this handout.</w:t>
      </w:r>
    </w:p>
    <w:p>
      <w:pPr>
        <w:autoSpaceDN w:val="0"/>
        <w:autoSpaceDE w:val="0"/>
        <w:widowControl/>
        <w:spacing w:line="230" w:lineRule="auto" w:before="135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Revision: June 2015 </w:t>
      </w:r>
    </w:p>
    <w:p>
      <w:pPr>
        <w:sectPr>
          <w:pgSz w:w="12240" w:h="15840"/>
          <w:pgMar w:top="360" w:right="1390" w:bottom="36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2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FU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TIO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L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(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EX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PER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IEN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ED) </w:t>
      </w:r>
    </w:p>
    <w:p>
      <w:pPr>
        <w:autoSpaceDN w:val="0"/>
        <w:autoSpaceDE w:val="0"/>
        <w:widowControl/>
        <w:spacing w:line="252" w:lineRule="exact" w:before="386" w:after="0"/>
        <w:ind w:left="3456" w:right="345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IM A. SAMPLE 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1234 North 55 Street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Bellevue, Nebraska 68005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(402) 292-2345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 xml:space="preserve">imasample1@xxx.com </w:t>
          </w:r>
        </w:hyperlink>
      </w:r>
    </w:p>
    <w:p>
      <w:pPr>
        <w:autoSpaceDN w:val="0"/>
        <w:autoSpaceDE w:val="0"/>
        <w:widowControl/>
        <w:spacing w:line="266" w:lineRule="exact" w:before="26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SUMMARY OF QUALIFICATIONS </w:t>
      </w:r>
    </w:p>
    <w:p>
      <w:pPr>
        <w:autoSpaceDN w:val="0"/>
        <w:autoSpaceDE w:val="0"/>
        <w:widowControl/>
        <w:spacing w:line="252" w:lineRule="exact" w:before="118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Exceptionally well organized and resourceful Professional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with more than six years experience and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solid academic background in accounting and financial management; excellent analytical and problem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solving skills; able to handle multiple projects while producing high quality work in a fast-paced,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deadline-oriented environment. </w:t>
      </w:r>
    </w:p>
    <w:p>
      <w:pPr>
        <w:autoSpaceDN w:val="0"/>
        <w:autoSpaceDE w:val="0"/>
        <w:widowControl/>
        <w:spacing w:line="266" w:lineRule="exact" w:before="19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EDUCATION</w:t>
      </w:r>
    </w:p>
    <w:p>
      <w:pPr>
        <w:autoSpaceDN w:val="0"/>
        <w:autoSpaceDE w:val="0"/>
        <w:widowControl/>
        <w:spacing w:line="246" w:lineRule="exact" w:before="124" w:after="1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Bachelor of Science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Bellevue University, Bellevue, NE (In Progress) </w:t>
      </w:r>
    </w:p>
    <w:p>
      <w:pPr>
        <w:sectPr>
          <w:pgSz w:w="12240" w:h="15840"/>
          <w:pgMar w:top="364" w:right="1348" w:bottom="101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48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Major:  Accounting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Expected Graduation Date:  January, 20xx </w:t>
      </w:r>
    </w:p>
    <w:p>
      <w:pPr>
        <w:sectPr>
          <w:type w:val="continuous"/>
          <w:pgSz w:w="12240" w:h="15840"/>
          <w:pgMar w:top="364" w:right="1348" w:bottom="1010" w:left="1412" w:header="720" w:footer="720" w:gutter="0"/>
          <w:cols w:num="2" w:equalWidth="0">
            <w:col w:w="5168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98"/>
        <w:ind w:left="6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Minor:  Computer Information Systems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GPA to date:  3.95/4.00 </w:t>
      </w:r>
    </w:p>
    <w:p>
      <w:pPr>
        <w:sectPr>
          <w:type w:val="nextColumn"/>
          <w:pgSz w:w="12240" w:h="15840"/>
          <w:pgMar w:top="364" w:right="1348" w:bottom="1010" w:left="1412" w:header="720" w:footer="720" w:gutter="0"/>
          <w:cols w:num="2" w:equalWidth="0">
            <w:col w:w="5168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PROFESSIONAL ACCOMPLISHMENTS</w:t>
      </w:r>
    </w:p>
    <w:p>
      <w:pPr>
        <w:autoSpaceDN w:val="0"/>
        <w:autoSpaceDE w:val="0"/>
        <w:widowControl/>
        <w:spacing w:line="244" w:lineRule="exact" w:before="13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Accounting and Financial Management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Developed and maintained accounting records for up to fifty bank accounts. </w:t>
      </w:r>
    </w:p>
    <w:p>
      <w:pPr>
        <w:autoSpaceDN w:val="0"/>
        <w:tabs>
          <w:tab w:pos="388" w:val="left"/>
        </w:tabs>
        <w:autoSpaceDE w:val="0"/>
        <w:widowControl/>
        <w:spacing w:line="238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Formulated monthly and year-end financial statements and generated various payroll records, </w:t>
      </w:r>
    </w:p>
    <w:p>
      <w:pPr>
        <w:autoSpaceDN w:val="0"/>
        <w:autoSpaceDE w:val="0"/>
        <w:widowControl/>
        <w:spacing w:line="233" w:lineRule="auto" w:before="10" w:after="0"/>
        <w:ind w:left="3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including federal and state payroll reports, annual tax reports, W-2 and 1099 forms, etc.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Tested accuracy of account balances and prepared supporting documentation for submission during a </w:t>
      </w:r>
    </w:p>
    <w:p>
      <w:pPr>
        <w:autoSpaceDN w:val="0"/>
        <w:autoSpaceDE w:val="0"/>
        <w:widowControl/>
        <w:spacing w:line="230" w:lineRule="auto" w:before="10" w:after="0"/>
        <w:ind w:left="3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comprehensive three-year audit of financial operations.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Formulated intricate pro-forma budgets.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Calculated and implemented depreciation/amortization schedules. </w:t>
      </w:r>
    </w:p>
    <w:p>
      <w:pPr>
        <w:autoSpaceDN w:val="0"/>
        <w:autoSpaceDE w:val="0"/>
        <w:widowControl/>
        <w:spacing w:line="244" w:lineRule="exact" w:before="13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Information Systems Analysis and Problem Solving</w:t>
      </w:r>
    </w:p>
    <w:p>
      <w:pPr>
        <w:autoSpaceDN w:val="0"/>
        <w:tabs>
          <w:tab w:pos="388" w:val="left"/>
        </w:tabs>
        <w:autoSpaceDE w:val="0"/>
        <w:widowControl/>
        <w:spacing w:line="238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Converted manual to computerized accounting systems for two organizations.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Analyzed and successfully reprogrammed software to meet customer requirements. </w:t>
      </w:r>
    </w:p>
    <w:p>
      <w:pPr>
        <w:autoSpaceDN w:val="0"/>
        <w:tabs>
          <w:tab w:pos="388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Researched and corrected problems to assure effective operation of newly computerized systems. </w:t>
      </w:r>
    </w:p>
    <w:p>
      <w:pPr>
        <w:autoSpaceDN w:val="0"/>
        <w:autoSpaceDE w:val="0"/>
        <w:widowControl/>
        <w:spacing w:line="244" w:lineRule="exact" w:before="19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WORK HISTORY </w:t>
      </w:r>
    </w:p>
    <w:p>
      <w:pPr>
        <w:autoSpaceDN w:val="0"/>
        <w:autoSpaceDE w:val="0"/>
        <w:widowControl/>
        <w:spacing w:line="244" w:lineRule="exact" w:before="12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Student Intern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Financial Accounting Development Program, Mutual of Omaha, Omaha, NE </w:t>
      </w:r>
    </w:p>
    <w:p>
      <w:pPr>
        <w:autoSpaceDN w:val="0"/>
        <w:autoSpaceDE w:val="0"/>
        <w:widowControl/>
        <w:spacing w:line="230" w:lineRule="auto" w:before="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(Summer 20xx) </w:t>
      </w:r>
    </w:p>
    <w:p>
      <w:pPr>
        <w:autoSpaceDN w:val="0"/>
        <w:autoSpaceDE w:val="0"/>
        <w:widowControl/>
        <w:spacing w:line="244" w:lineRule="exact" w:before="13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Accounting Coordinator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Nebraska Special Olympics, Omaha, NE (20xx-20xx) </w:t>
      </w:r>
    </w:p>
    <w:p>
      <w:pPr>
        <w:autoSpaceDN w:val="0"/>
        <w:autoSpaceDE w:val="0"/>
        <w:widowControl/>
        <w:spacing w:line="244" w:lineRule="exact" w:before="12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Bookkeeper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SMC, Inc., Omaha, NE (20xx – 20xx) </w:t>
      </w:r>
    </w:p>
    <w:p>
      <w:pPr>
        <w:autoSpaceDN w:val="0"/>
        <w:autoSpaceDE w:val="0"/>
        <w:widowControl/>
        <w:spacing w:line="244" w:lineRule="exact" w:before="12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Bookkeeper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 First United Methodist Church, Altus, OK (20xx – 20xx)</w:t>
      </w:r>
    </w:p>
    <w:p>
      <w:pPr>
        <w:autoSpaceDN w:val="0"/>
        <w:autoSpaceDE w:val="0"/>
        <w:widowControl/>
        <w:spacing w:line="266" w:lineRule="exact" w:before="26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PROFESSIONAL AFFILIATION </w:t>
      </w:r>
    </w:p>
    <w:p>
      <w:pPr>
        <w:autoSpaceDN w:val="0"/>
        <w:autoSpaceDE w:val="0"/>
        <w:widowControl/>
        <w:spacing w:line="244" w:lineRule="exact" w:before="12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Member,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IMA, Bellevue University Student Chapter </w:t>
      </w:r>
    </w:p>
    <w:p>
      <w:pPr>
        <w:autoSpaceDN w:val="0"/>
        <w:autoSpaceDE w:val="0"/>
        <w:widowControl/>
        <w:spacing w:line="266" w:lineRule="exact" w:before="268" w:after="5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COMPUTER 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740"/>
        <w:gridCol w:w="4740"/>
      </w:tblGrid>
      <w:tr>
        <w:trPr>
          <w:trHeight w:hRule="exact" w:val="576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8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Proficient in MS Office (Word, Excel, PowerPoint, Outlook), QuickBooks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Basic Knowledge of MS Access, SQL, Visual Basic, C++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64" w:right="1348" w:bottom="101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autoSpaceDN w:val="0"/>
        <w:autoSpaceDE w:val="0"/>
        <w:widowControl/>
        <w:spacing w:line="310" w:lineRule="exact" w:before="0" w:after="308"/>
        <w:ind w:left="0" w:right="8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CH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LO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G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AL (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TER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S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H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IP)</w:t>
      </w:r>
    </w:p>
    <w:p>
      <w:pPr>
        <w:sectPr>
          <w:pgSz w:w="12240" w:h="15840"/>
          <w:pgMar w:top="510" w:right="1358" w:bottom="89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IM A. SAMPLE II </w:t>
      </w:r>
    </w:p>
    <w:p>
      <w:pPr>
        <w:sectPr>
          <w:type w:val="continuous"/>
          <w:pgSz w:w="12240" w:h="15840"/>
          <w:pgMar w:top="510" w:right="1358" w:bottom="896" w:left="1412" w:header="720" w:footer="720" w:gutter="0"/>
          <w:cols w:num="2" w:equalWidth="0">
            <w:col w:w="4512" w:space="0"/>
            <w:col w:w="49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14"/>
        <w:ind w:left="2304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4321 South 55 Street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Bellevue, Nebraska 68005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(402) 291-5432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imasample2@xxx.com</w:t>
      </w:r>
    </w:p>
    <w:p>
      <w:pPr>
        <w:sectPr>
          <w:type w:val="nextColumn"/>
          <w:pgSz w:w="12240" w:h="15840"/>
          <w:pgMar w:top="510" w:right="1358" w:bottom="896" w:left="1412" w:header="720" w:footer="720" w:gutter="0"/>
          <w:cols w:num="2" w:equalWidth="0">
            <w:col w:w="4512" w:space="0"/>
            <w:col w:w="4958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268" w:after="216"/>
        <w:ind w:left="28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OBJECTIVE: Internship or Part-time Position in Marketing, Public Relations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 related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field utilizing strong academic background and excellent communication 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5"/>
        <w:gridCol w:w="4735"/>
      </w:tblGrid>
      <w:tr>
        <w:trPr>
          <w:trHeight w:hRule="exact" w:val="540"/>
        </w:trPr>
        <w:tc>
          <w:tcPr>
            <w:tcW w:type="dxa" w:w="1908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EDUCATION: </w:t>
            </w:r>
          </w:p>
        </w:tc>
        <w:tc>
          <w:tcPr>
            <w:tcW w:type="dxa" w:w="7510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28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BS  in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Business Administration with Marketing Emphasis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48" w:right="2592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University, Bellevue, NE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Expected Graduation Date:  June, 20xx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GPA to date:  3.56/4.00</w:t>
      </w:r>
    </w:p>
    <w:p>
      <w:pPr>
        <w:autoSpaceDN w:val="0"/>
        <w:autoSpaceDE w:val="0"/>
        <w:widowControl/>
        <w:spacing w:line="264" w:lineRule="exact" w:before="74" w:after="6"/>
        <w:ind w:left="0" w:right="246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Relevant Coursework </w:t>
      </w:r>
    </w:p>
    <w:p>
      <w:pPr>
        <w:sectPr>
          <w:type w:val="continuous"/>
          <w:pgSz w:w="12240" w:h="15840"/>
          <w:pgMar w:top="510" w:right="1358" w:bottom="89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91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Principles of Marketing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Internet Marketing </w:t>
      </w:r>
    </w:p>
    <w:p>
      <w:pPr>
        <w:sectPr>
          <w:type w:val="continuous"/>
          <w:pgSz w:w="12240" w:h="15840"/>
          <w:pgMar w:top="510" w:right="1358" w:bottom="896" w:left="1412" w:header="720" w:footer="720" w:gutter="0"/>
          <w:cols w:num="2" w:equalWidth="0">
            <w:col w:w="5880" w:space="0"/>
            <w:col w:w="35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63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Business Communication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Consumer Behavior </w:t>
      </w:r>
    </w:p>
    <w:p>
      <w:pPr>
        <w:sectPr>
          <w:type w:val="nextColumn"/>
          <w:pgSz w:w="12240" w:h="15840"/>
          <w:pgMar w:top="510" w:right="1358" w:bottom="896" w:left="1412" w:header="720" w:footer="720" w:gutter="0"/>
          <w:cols w:num="2" w:equalWidth="0">
            <w:col w:w="5880" w:space="0"/>
            <w:col w:w="3590" w:space="0"/>
          </w:cols>
          <w:docGrid w:linePitch="360"/>
        </w:sectPr>
      </w:pPr>
    </w:p>
    <w:p>
      <w:pPr>
        <w:autoSpaceDN w:val="0"/>
        <w:tabs>
          <w:tab w:pos="6510" w:val="left"/>
        </w:tabs>
        <w:autoSpaceDE w:val="0"/>
        <w:widowControl/>
        <w:spacing w:line="230" w:lineRule="auto" w:before="0" w:after="0"/>
        <w:ind w:left="29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 Relations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Business Policy &amp; Stretegy </w:t>
      </w:r>
    </w:p>
    <w:p>
      <w:pPr>
        <w:autoSpaceDN w:val="0"/>
        <w:tabs>
          <w:tab w:pos="2188" w:val="left"/>
          <w:tab w:pos="2548" w:val="left"/>
          <w:tab w:pos="2910" w:val="left"/>
        </w:tabs>
        <w:autoSpaceDE w:val="0"/>
        <w:widowControl/>
        <w:spacing w:line="280" w:lineRule="exact" w:before="210" w:after="0"/>
        <w:ind w:left="28" w:right="115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WORK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HISTORY: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Aacademic Tutor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(20xx to present)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University, Bellevue, NE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Assist college students in overcoming deficiencies and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successfully mastering academic coursework. </w:t>
      </w:r>
    </w:p>
    <w:p>
      <w:pPr>
        <w:autoSpaceDN w:val="0"/>
        <w:tabs>
          <w:tab w:pos="2548" w:val="left"/>
          <w:tab w:pos="2910" w:val="left"/>
        </w:tabs>
        <w:autoSpaceDE w:val="0"/>
        <w:widowControl/>
        <w:spacing w:line="282" w:lineRule="exact" w:before="54" w:after="0"/>
        <w:ind w:left="2188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Senior Accounts Receivable Clerk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(20xx-20xx)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Lincoln Financial Group, Omaha, NE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Researched story ideas, wrote articles and participated in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publication of a weekly in-house newsletter. </w:t>
      </w:r>
    </w:p>
    <w:p>
      <w:pPr>
        <w:autoSpaceDN w:val="0"/>
        <w:tabs>
          <w:tab w:pos="2910" w:val="left"/>
        </w:tabs>
        <w:autoSpaceDE w:val="0"/>
        <w:widowControl/>
        <w:spacing w:line="245" w:lineRule="auto" w:before="4" w:after="0"/>
        <w:ind w:left="254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Assisted customers and staff members in resolving problems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balancing accounts; trained new staff members. </w:t>
      </w:r>
    </w:p>
    <w:p>
      <w:pPr>
        <w:autoSpaceDN w:val="0"/>
        <w:tabs>
          <w:tab w:pos="2910" w:val="left"/>
        </w:tabs>
        <w:autoSpaceDE w:val="0"/>
        <w:widowControl/>
        <w:spacing w:line="245" w:lineRule="auto" w:before="2" w:after="0"/>
        <w:ind w:left="254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Managed and recorded daily accounts receivable deposits of up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$450,000. </w:t>
      </w:r>
    </w:p>
    <w:p>
      <w:pPr>
        <w:autoSpaceDN w:val="0"/>
        <w:tabs>
          <w:tab w:pos="2910" w:val="left"/>
        </w:tabs>
        <w:autoSpaceDE w:val="0"/>
        <w:widowControl/>
        <w:spacing w:line="245" w:lineRule="auto" w:before="2" w:after="0"/>
        <w:ind w:left="25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Conducted extensive research to recover lost checks and organized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 to stop payment and replace all checks. </w:t>
      </w:r>
    </w:p>
    <w:p>
      <w:pPr>
        <w:autoSpaceDN w:val="0"/>
        <w:tabs>
          <w:tab w:pos="2188" w:val="left"/>
        </w:tabs>
        <w:autoSpaceDE w:val="0"/>
        <w:widowControl/>
        <w:spacing w:line="274" w:lineRule="exact" w:before="214" w:after="0"/>
        <w:ind w:left="28" w:right="201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COMMUNITY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SERVICE: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Advertising Coordinator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The Vue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(20xx to present)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 Student Newspaper </w:t>
      </w:r>
    </w:p>
    <w:p>
      <w:pPr>
        <w:autoSpaceDN w:val="0"/>
        <w:autoSpaceDE w:val="0"/>
        <w:widowControl/>
        <w:spacing w:line="276" w:lineRule="exact" w:before="60" w:after="0"/>
        <w:ind w:left="2188" w:right="273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Volunteer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Publicity Committee (20xx, 20xx)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Brushup Nebraska Paint-A-Thon </w:t>
      </w:r>
    </w:p>
    <w:p>
      <w:pPr>
        <w:autoSpaceDN w:val="0"/>
        <w:tabs>
          <w:tab w:pos="2188" w:val="left"/>
        </w:tabs>
        <w:autoSpaceDE w:val="0"/>
        <w:widowControl/>
        <w:spacing w:line="266" w:lineRule="exact" w:before="21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ADDED VALUE: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Language Skills: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Bilingual (English/Spanish) </w:t>
      </w:r>
    </w:p>
    <w:p>
      <w:pPr>
        <w:autoSpaceDN w:val="0"/>
        <w:autoSpaceDE w:val="0"/>
        <w:widowControl/>
        <w:spacing w:line="266" w:lineRule="exact" w:before="70" w:after="0"/>
        <w:ind w:left="21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Computer Skills: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MS Office (Word, Excel, PowerPoint), PhotoShop </w:t>
      </w:r>
    </w:p>
    <w:p>
      <w:pPr>
        <w:autoSpaceDN w:val="0"/>
        <w:tabs>
          <w:tab w:pos="2188" w:val="left"/>
        </w:tabs>
        <w:autoSpaceDE w:val="0"/>
        <w:widowControl/>
        <w:spacing w:line="266" w:lineRule="exact" w:before="22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REFERENCES: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Available Upon Request</w:t>
      </w:r>
    </w:p>
    <w:p>
      <w:pPr>
        <w:sectPr>
          <w:type w:val="continuous"/>
          <w:pgSz w:w="12240" w:h="15840"/>
          <w:pgMar w:top="510" w:right="1358" w:bottom="89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6808" w:val="left"/>
        </w:tabs>
        <w:autoSpaceDE w:val="0"/>
        <w:widowControl/>
        <w:spacing w:line="484" w:lineRule="exact" w:before="0" w:after="6"/>
        <w:ind w:left="3532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H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LO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G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ICAL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IM A. SAMPLE III </w:t>
      </w:r>
    </w:p>
    <w:p>
      <w:pPr>
        <w:sectPr>
          <w:pgSz w:w="12240" w:h="15840"/>
          <w:pgMar w:top="364" w:right="1358" w:bottom="105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3456 Westview Road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Bellevue, Nebraska 68005 </w:t>
      </w:r>
    </w:p>
    <w:p>
      <w:pPr>
        <w:sectPr>
          <w:type w:val="continuous"/>
          <w:pgSz w:w="12240" w:h="15840"/>
          <w:pgMar w:top="364" w:right="1358" w:bottom="1058" w:left="1412" w:header="720" w:footer="720" w:gutter="0"/>
          <w:cols w:num="2" w:equalWidth="0">
            <w:col w:w="4884" w:space="0"/>
            <w:col w:w="4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96"/>
        <w:ind w:left="2256" w:right="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(402) 291-5678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imasample3@xxx.com </w:t>
      </w:r>
    </w:p>
    <w:p>
      <w:pPr>
        <w:sectPr>
          <w:type w:val="nextColumn"/>
          <w:pgSz w:w="12240" w:h="15840"/>
          <w:pgMar w:top="364" w:right="1358" w:bottom="1058" w:left="1412" w:header="720" w:footer="720" w:gutter="0"/>
          <w:cols w:num="2" w:equalWidth="0">
            <w:col w:w="4884" w:space="0"/>
            <w:col w:w="4586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SUMMARY OF QUALIFICATIONS </w:t>
      </w:r>
    </w:p>
    <w:p>
      <w:pPr>
        <w:autoSpaceDN w:val="0"/>
        <w:autoSpaceDE w:val="0"/>
        <w:widowControl/>
        <w:spacing w:line="245" w:lineRule="auto" w:before="302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Experienced business professional with a solid academic background and a demonstrated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commitment to providing high quality customer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service; described as a "take charge" person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exceptional communication and human relations skills; proficient in the use of MS Office (Word,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Excel, PowerPoint) with basic knowledge of PeopleSoft.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EDUCATION </w:t>
      </w:r>
    </w:p>
    <w:p>
      <w:pPr>
        <w:autoSpaceDN w:val="0"/>
        <w:tabs>
          <w:tab w:pos="748" w:val="left"/>
          <w:tab w:pos="5790" w:val="left"/>
        </w:tabs>
        <w:autoSpaceDE w:val="0"/>
        <w:widowControl/>
        <w:spacing w:line="286" w:lineRule="exact" w:before="284" w:after="0"/>
        <w:ind w:left="28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University, Bellevue, NE (June 20xx)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Bachelor of Science in Management of Human Resources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GPA in major: 3.84/4.00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Graduated with distinction </w:t>
      </w:r>
    </w:p>
    <w:p>
      <w:pPr>
        <w:autoSpaceDN w:val="0"/>
        <w:autoSpaceDE w:val="0"/>
        <w:widowControl/>
        <w:spacing w:line="288" w:lineRule="exact" w:before="29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>PROFESSIONAL EXPERIENCE</w:t>
      </w:r>
    </w:p>
    <w:p>
      <w:pPr>
        <w:autoSpaceDN w:val="0"/>
        <w:tabs>
          <w:tab w:pos="748" w:val="left"/>
          <w:tab w:pos="1108" w:val="left"/>
        </w:tabs>
        <w:autoSpaceDE w:val="0"/>
        <w:widowControl/>
        <w:spacing w:line="276" w:lineRule="exact" w:before="268" w:after="0"/>
        <w:ind w:left="2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West Telemarketing, Omaha, NE (20xx to Present)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Customer Service Supervisor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(20xx to present)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Supervise operations and staff in a 20-person inbound telemarketing unit, including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hiring, training and evaluating employees, preparing and administering annual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budgets, developing business plans, etc. </w:t>
      </w:r>
    </w:p>
    <w:p>
      <w:pPr>
        <w:autoSpaceDN w:val="0"/>
        <w:tabs>
          <w:tab w:pos="1108" w:val="left"/>
        </w:tabs>
        <w:autoSpaceDE w:val="0"/>
        <w:widowControl/>
        <w:spacing w:line="245" w:lineRule="auto" w:before="4" w:after="0"/>
        <w:ind w:left="74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Assess level of customer satisfaction and resolve sensitive and complex issues raised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customers; provide additional training and take other action as required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maintain a high level of customer satisfaction. </w:t>
      </w:r>
    </w:p>
    <w:p>
      <w:pPr>
        <w:autoSpaceDN w:val="0"/>
        <w:tabs>
          <w:tab w:pos="748" w:val="left"/>
          <w:tab w:pos="1108" w:val="left"/>
        </w:tabs>
        <w:autoSpaceDE w:val="0"/>
        <w:widowControl/>
        <w:spacing w:line="276" w:lineRule="exact" w:before="276" w:after="0"/>
        <w:ind w:left="28" w:right="115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Customer Service Representative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(20xx-20xx)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Handled incoming calls from customers and potential customers, provided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information and received orders using CRT to input data. </w:t>
      </w:r>
    </w:p>
    <w:p>
      <w:pPr>
        <w:autoSpaceDN w:val="0"/>
        <w:tabs>
          <w:tab w:pos="1108" w:val="left"/>
        </w:tabs>
        <w:autoSpaceDE w:val="0"/>
        <w:widowControl/>
        <w:spacing w:line="245" w:lineRule="auto" w:before="2" w:after="0"/>
        <w:ind w:left="748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Interviewed customers and recommended other available products to meet their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needs; received several Incentive Awards for sales efforts. </w:t>
      </w:r>
    </w:p>
    <w:p>
      <w:pPr>
        <w:autoSpaceDN w:val="0"/>
        <w:autoSpaceDE w:val="0"/>
        <w:widowControl/>
        <w:spacing w:line="238" w:lineRule="auto" w:before="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Provided orientation and training to new staff members. </w:t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</w:p>
    <w:p>
      <w:pPr>
        <w:autoSpaceDN w:val="0"/>
        <w:autoSpaceDE w:val="0"/>
        <w:widowControl/>
        <w:spacing w:line="288" w:lineRule="exact" w:before="29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PROFESSIONAL AFFILIATIONS AND ACTIVITIES </w:t>
      </w:r>
    </w:p>
    <w:p>
      <w:pPr>
        <w:autoSpaceDN w:val="0"/>
        <w:tabs>
          <w:tab w:pos="748" w:val="left"/>
          <w:tab w:pos="1108" w:val="left"/>
        </w:tabs>
        <w:autoSpaceDE w:val="0"/>
        <w:widowControl/>
        <w:spacing w:line="278" w:lineRule="exact" w:before="264" w:after="0"/>
        <w:ind w:left="28" w:right="17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Member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Society for Human Resources Management (SHRM) (20xx to 20xx)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 Student Chapter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Chair, Program Development Committee (20xx) </w:t>
      </w:r>
    </w:p>
    <w:p>
      <w:pPr>
        <w:autoSpaceDN w:val="0"/>
        <w:autoSpaceDE w:val="0"/>
        <w:widowControl/>
        <w:spacing w:line="266" w:lineRule="exact" w:before="28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President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American Business Women's Association, Gold Star Chapter (20xx) </w:t>
      </w:r>
    </w:p>
    <w:p>
      <w:pPr>
        <w:autoSpaceDN w:val="0"/>
        <w:autoSpaceDE w:val="0"/>
        <w:widowControl/>
        <w:spacing w:line="266" w:lineRule="exact" w:before="31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REFERENCES FURNISHED UPON REQUEST </w:t>
      </w:r>
    </w:p>
    <w:p>
      <w:pPr>
        <w:sectPr>
          <w:type w:val="continuous"/>
          <w:pgSz w:w="12240" w:h="15840"/>
          <w:pgMar w:top="364" w:right="1358" w:bottom="105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8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FU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TIO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NAL</w:t>
      </w:r>
    </w:p>
    <w:p>
      <w:pPr>
        <w:autoSpaceDN w:val="0"/>
        <w:tabs>
          <w:tab w:pos="7010" w:val="left"/>
          <w:tab w:pos="7174" w:val="left"/>
          <w:tab w:pos="7308" w:val="left"/>
          <w:tab w:pos="7890" w:val="left"/>
        </w:tabs>
        <w:autoSpaceDE w:val="0"/>
        <w:widowControl/>
        <w:spacing w:line="274" w:lineRule="exact" w:before="41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IM A. SAMPLE IV 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987 Northridge Drive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Omaha, Nebraska 68123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(402) 543-1234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imasample4@xxx.com </w:t>
          </w:r>
        </w:hyperlink>
      </w:r>
    </w:p>
    <w:p>
      <w:pPr>
        <w:autoSpaceDN w:val="0"/>
        <w:autoSpaceDE w:val="0"/>
        <w:widowControl/>
        <w:spacing w:line="276" w:lineRule="exact" w:before="418" w:after="0"/>
        <w:ind w:left="748" w:right="0" w:hanging="72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OBJECTIVE: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Position in market research or financial analysis where strong technical skills,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mathematical/statistical background and problem solving abilities can be applied towards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successful achievement of business goals and objectives</w:t>
      </w:r>
    </w:p>
    <w:p>
      <w:pPr>
        <w:autoSpaceDN w:val="0"/>
        <w:autoSpaceDE w:val="0"/>
        <w:widowControl/>
        <w:spacing w:line="266" w:lineRule="exact" w:before="43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PROFESSIONAL PROFILE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118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Exceptionally well organized, resourceful and highly motivated with the ability to handle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multiple projects and produce timely, high quality work.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2" w:after="0"/>
        <w:ind w:left="38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Strong analytical and human relations skills; especially effective in helping customers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associates resolve issues and concerns. </w:t>
      </w:r>
    </w:p>
    <w:p>
      <w:pPr>
        <w:autoSpaceDN w:val="0"/>
        <w:autoSpaceDE w:val="0"/>
        <w:widowControl/>
        <w:spacing w:line="266" w:lineRule="exact" w:before="20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PROFESSIONAL SKILLS AND EXPERIENCE</w:t>
      </w:r>
    </w:p>
    <w:p>
      <w:pPr>
        <w:autoSpaceDN w:val="0"/>
        <w:tabs>
          <w:tab w:pos="748" w:val="left"/>
        </w:tabs>
        <w:autoSpaceDE w:val="0"/>
        <w:widowControl/>
        <w:spacing w:line="274" w:lineRule="exact" w:before="122" w:after="0"/>
        <w:ind w:left="38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Analysis and Problem Solving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Researched and developed a survey instrument, subsequently used to obtain information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customers regarding their satisfaction with products purchased.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Compiled and analyzed statistical data to identify potential target markets for future sales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marketing efforts. </w:t>
      </w:r>
    </w:p>
    <w:p>
      <w:pPr>
        <w:autoSpaceDN w:val="0"/>
        <w:autoSpaceDE w:val="0"/>
        <w:widowControl/>
        <w:spacing w:line="245" w:lineRule="auto" w:before="2" w:after="0"/>
        <w:ind w:left="3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Completed independent research project on the use of mathematical/statistical models as </w:t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tools for solving various business problems.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2" w:after="0"/>
        <w:ind w:left="38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Conducted quality control inspections, analyzed results and developed action plans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 areas of concern. </w:t>
      </w:r>
    </w:p>
    <w:p>
      <w:pPr>
        <w:autoSpaceDN w:val="0"/>
        <w:tabs>
          <w:tab w:pos="748" w:val="left"/>
        </w:tabs>
        <w:autoSpaceDE w:val="0"/>
        <w:widowControl/>
        <w:spacing w:line="272" w:lineRule="exact" w:before="10" w:after="0"/>
        <w:ind w:left="38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Communications and Customer Relations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Received Customer Service Satisfaction Award for high quality of services provided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vendors and customers.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4" w:after="0"/>
        <w:ind w:left="38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Handled customer inquiries and sales; effectively represented company to vendors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prospective customers, resulting in a 15% increase in sales in just six months. </w:t>
      </w:r>
    </w:p>
    <w:p>
      <w:pPr>
        <w:autoSpaceDN w:val="0"/>
        <w:tabs>
          <w:tab w:pos="748" w:val="left"/>
        </w:tabs>
        <w:autoSpaceDE w:val="0"/>
        <w:widowControl/>
        <w:spacing w:line="238" w:lineRule="auto" w:before="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Provided orientation, training and guidance to new employees. </w:t>
      </w:r>
    </w:p>
    <w:p>
      <w:pPr>
        <w:autoSpaceDN w:val="0"/>
        <w:autoSpaceDE w:val="0"/>
        <w:widowControl/>
        <w:spacing w:line="266" w:lineRule="exact" w:before="19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EDUCATION</w:t>
      </w:r>
    </w:p>
    <w:p>
      <w:pPr>
        <w:autoSpaceDN w:val="0"/>
        <w:autoSpaceDE w:val="0"/>
        <w:widowControl/>
        <w:spacing w:line="266" w:lineRule="exact" w:before="126" w:after="10"/>
        <w:ind w:left="3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Bachelor of Science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Bellevue University, Bellevue, NE (June, 20xx) </w:t>
      </w:r>
    </w:p>
    <w:p>
      <w:pPr>
        <w:sectPr>
          <w:pgSz w:w="12240" w:h="15840"/>
          <w:pgMar w:top="364" w:right="1358" w:bottom="73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48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Major: Computer Information Systems in Business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Graduated summa cum laude </w:t>
      </w:r>
    </w:p>
    <w:p>
      <w:pPr>
        <w:autoSpaceDN w:val="0"/>
        <w:autoSpaceDE w:val="0"/>
        <w:widowControl/>
        <w:spacing w:line="266" w:lineRule="exact" w:before="20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TECHNICAL SKILLS </w:t>
      </w:r>
    </w:p>
    <w:p>
      <w:pPr>
        <w:sectPr>
          <w:type w:val="continuous"/>
          <w:pgSz w:w="12240" w:h="15840"/>
          <w:pgMar w:top="364" w:right="1358" w:bottom="730" w:left="1412" w:header="720" w:footer="720" w:gutter="0"/>
          <w:cols w:num="2" w:equalWidth="0">
            <w:col w:w="6110" w:space="0"/>
            <w:col w:w="33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82"/>
        <w:ind w:left="40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Minor: Mathematics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GPA:  3.98/4.00 </w:t>
      </w:r>
    </w:p>
    <w:p>
      <w:pPr>
        <w:sectPr>
          <w:type w:val="nextColumn"/>
          <w:pgSz w:w="12240" w:h="15840"/>
          <w:pgMar w:top="364" w:right="1358" w:bottom="730" w:left="1412" w:header="720" w:footer="720" w:gutter="0"/>
          <w:cols w:num="2" w:equalWidth="0">
            <w:col w:w="6110" w:space="0"/>
            <w:col w:w="3360" w:space="0"/>
          </w:cols>
          <w:docGrid w:linePitch="360"/>
        </w:sectPr>
      </w:pPr>
    </w:p>
    <w:p>
      <w:pPr>
        <w:autoSpaceDN w:val="0"/>
        <w:tabs>
          <w:tab w:pos="748" w:val="left"/>
        </w:tabs>
        <w:autoSpaceDE w:val="0"/>
        <w:widowControl/>
        <w:spacing w:line="238" w:lineRule="auto" w:before="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Java, PERL, ASP, PHP Scripting, Relational Databases, SQL</w:t>
      </w:r>
    </w:p>
    <w:p>
      <w:pPr>
        <w:autoSpaceDN w:val="0"/>
        <w:tabs>
          <w:tab w:pos="748" w:val="left"/>
        </w:tabs>
        <w:autoSpaceDE w:val="0"/>
        <w:widowControl/>
        <w:spacing w:line="238" w:lineRule="auto" w:before="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Inferential Statistics, Data Analysis, Calculus &amp; Mathematical Analysis, SPSS</w:t>
      </w:r>
    </w:p>
    <w:p>
      <w:pPr>
        <w:autoSpaceDN w:val="0"/>
        <w:autoSpaceDE w:val="0"/>
        <w:widowControl/>
        <w:spacing w:line="266" w:lineRule="exact" w:before="20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WORK EXPERIENCE</w:t>
      </w:r>
    </w:p>
    <w:p>
      <w:pPr>
        <w:autoSpaceDN w:val="0"/>
        <w:autoSpaceDE w:val="0"/>
        <w:widowControl/>
        <w:spacing w:line="266" w:lineRule="exact" w:before="126" w:after="0"/>
        <w:ind w:left="3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Intern-Market Research,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Mutual of Omaha, Omaha, NE (Fall Semester, 20xx)</w:t>
      </w:r>
    </w:p>
    <w:p>
      <w:pPr>
        <w:autoSpaceDN w:val="0"/>
        <w:autoSpaceDE w:val="0"/>
        <w:widowControl/>
        <w:spacing w:line="266" w:lineRule="exact" w:before="10" w:after="0"/>
        <w:ind w:left="3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Sales Associate &amp; Machinist Assistant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Precision Tool, Omaha, NE (20xx to present) </w:t>
      </w:r>
    </w:p>
    <w:p>
      <w:pPr>
        <w:sectPr>
          <w:type w:val="continuous"/>
          <w:pgSz w:w="12240" w:h="15840"/>
          <w:pgMar w:top="364" w:right="1358" w:bottom="73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10" w:lineRule="exact" w:before="0" w:after="308"/>
        <w:ind w:left="0" w:right="2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FU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TIO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L (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M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ILITARY</w:t>
      </w: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) </w:t>
      </w:r>
    </w:p>
    <w:p>
      <w:pPr>
        <w:sectPr>
          <w:pgSz w:w="12240" w:h="15840"/>
          <w:pgMar w:top="364" w:right="1354" w:bottom="80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IM A. SAMPLE V</w:t>
      </w:r>
    </w:p>
    <w:p>
      <w:pPr>
        <w:sectPr>
          <w:type w:val="continuous"/>
          <w:pgSz w:w="12240" w:h="15840"/>
          <w:pgMar w:top="364" w:right="1354" w:bottom="808" w:left="1412" w:header="720" w:footer="720" w:gutter="0"/>
          <w:cols w:num="2" w:equalWidth="0">
            <w:col w:w="4630" w:space="0"/>
            <w:col w:w="484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98"/>
        <w:ind w:left="2304" w:right="2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987 Northridge Drive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Omaha, Nebraska 68123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(402) 543-1234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imasample5@xxx.com </w:t>
      </w:r>
    </w:p>
    <w:p>
      <w:pPr>
        <w:sectPr>
          <w:type w:val="nextColumn"/>
          <w:pgSz w:w="12240" w:h="15840"/>
          <w:pgMar w:top="364" w:right="1354" w:bottom="808" w:left="1412" w:header="720" w:footer="720" w:gutter="0"/>
          <w:cols w:num="2" w:equalWidth="0">
            <w:col w:w="4630" w:space="0"/>
            <w:col w:w="4843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PROFESSIONAL PROFILE </w:t>
      </w:r>
    </w:p>
    <w:p>
      <w:pPr>
        <w:autoSpaceDN w:val="0"/>
        <w:autoSpaceDE w:val="0"/>
        <w:widowControl/>
        <w:spacing w:line="245" w:lineRule="auto" w:before="18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Self-motivated, resourceful and dynamic leader with extensive experience and a strong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educational background in management, training and employee development; exceptional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communication skills and a demonstrated ability to create and manage cohesive, productive work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teams; proficient in the use of Microsoft Word, Excel and other software applications. </w:t>
      </w:r>
    </w:p>
    <w:p>
      <w:pPr>
        <w:autoSpaceDN w:val="0"/>
        <w:autoSpaceDE w:val="0"/>
        <w:widowControl/>
        <w:spacing w:line="266" w:lineRule="exact" w:before="57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PROFESSIONAL SKILLS AND ACCOMPLISHMENTS </w:t>
      </w:r>
    </w:p>
    <w:p>
      <w:pPr>
        <w:autoSpaceDN w:val="0"/>
        <w:tabs>
          <w:tab w:pos="388" w:val="left"/>
        </w:tabs>
        <w:autoSpaceDE w:val="0"/>
        <w:widowControl/>
        <w:spacing w:line="282" w:lineRule="exact" w:before="176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Management and Administration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Directed, guided and motivated a workforce of up to 300 individuals with diverse technical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backgrounds and experiences.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Successfully improved work performance of a “marginal” work team, as evidenced by 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increase to a “satisfactory” performance rating after only six months as team leader.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Provided day-to-day supervision for an administrative staff of up to sixty employees.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Planned, designed and coordinated the programming of computer-based products; designed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coordinated computer system testing in facilities throughout the world. </w:t>
      </w:r>
    </w:p>
    <w:p>
      <w:pPr>
        <w:autoSpaceDN w:val="0"/>
        <w:autoSpaceDE w:val="0"/>
        <w:widowControl/>
        <w:spacing w:line="238" w:lineRule="auto" w:before="2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Planned, developed and administered annual budgets ranging from $150,000 to $300,000. </w:t>
      </w:r>
    </w:p>
    <w:p>
      <w:pPr>
        <w:autoSpaceDN w:val="0"/>
        <w:tabs>
          <w:tab w:pos="388" w:val="left"/>
        </w:tabs>
        <w:autoSpaceDE w:val="0"/>
        <w:widowControl/>
        <w:spacing w:line="284" w:lineRule="exact" w:before="11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Training and Development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Taught college level courses in leadership, management, team building, effective writing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speech communications.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Certified as Master Instructor; designed and developed curriculum; selected, trained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evaluated other instructors.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Advised and educated personnel on ways to enhance and strengthen their promotability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job performance; identified and documented career development plans for employees. </w:t>
      </w:r>
    </w:p>
    <w:p>
      <w:pPr>
        <w:autoSpaceDN w:val="0"/>
        <w:autoSpaceDE w:val="0"/>
        <w:widowControl/>
        <w:spacing w:line="238" w:lineRule="auto" w:before="2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Provided on-the-job training and guidance for new employees. </w:t>
      </w:r>
    </w:p>
    <w:p>
      <w:pPr>
        <w:autoSpaceDN w:val="0"/>
        <w:tabs>
          <w:tab w:pos="388" w:val="left"/>
        </w:tabs>
        <w:autoSpaceDE w:val="0"/>
        <w:widowControl/>
        <w:spacing w:line="280" w:lineRule="exact" w:before="118" w:after="0"/>
        <w:ind w:left="28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Communication and Counseling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Conducted formal investigations and utilized a variety of counseling techniques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strategies to successfully resolve highly complex and sensitive issues involving domestic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abuse, racial discrimination, minor law infractions and academic failures.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4" w:after="0"/>
        <w:ind w:left="28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Worked one-on-one with customers and employees to enhance self esteem and resolve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communication problems.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Marketed and promoted company programs to employees and the general public through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variety of activities including presentations to audiences of over 1000 people.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Established and maintained effective working relationships with co-workers, superiors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subordinates to facilitate the achievement of business objectives. </w:t>
      </w:r>
    </w:p>
    <w:p>
      <w:pPr>
        <w:autoSpaceDN w:val="0"/>
        <w:autoSpaceDE w:val="0"/>
        <w:widowControl/>
        <w:spacing w:line="220" w:lineRule="exact" w:before="450" w:after="0"/>
        <w:ind w:left="0" w:right="86" w:firstLine="0"/>
        <w:jc w:val="right"/>
      </w:pPr>
      <w:r>
        <w:rPr>
          <w:rFonts w:ascii="Times New Roman,BoldItalic" w:hAnsi="Times New Roman,BoldItalic" w:eastAsia="Times New Roman,BoldItalic"/>
          <w:b/>
          <w:i/>
          <w:color w:val="000000"/>
          <w:sz w:val="20"/>
        </w:rPr>
        <w:t>CONTINUED . . . . . . . . . . .</w:t>
      </w:r>
    </w:p>
    <w:p>
      <w:pPr>
        <w:sectPr>
          <w:type w:val="continuous"/>
          <w:pgSz w:w="12240" w:h="15840"/>
          <w:pgMar w:top="364" w:right="1354" w:bottom="80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8"/>
        <w:gridCol w:w="4728"/>
      </w:tblGrid>
      <w:tr>
        <w:trPr>
          <w:trHeight w:hRule="exact" w:val="506"/>
        </w:trPr>
        <w:tc>
          <w:tcPr>
            <w:tcW w:type="dxa" w:w="526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>IM A. SAMPLE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>V</w:t>
            </w:r>
          </w:p>
        </w:tc>
        <w:tc>
          <w:tcPr>
            <w:tcW w:type="dxa" w:w="415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Page Two </w:t>
            </w:r>
          </w:p>
        </w:tc>
      </w:tr>
    </w:tbl>
    <w:p>
      <w:pPr>
        <w:autoSpaceDN w:val="0"/>
        <w:autoSpaceDE w:val="0"/>
        <w:widowControl/>
        <w:spacing w:line="266" w:lineRule="exact" w:before="36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EDUCATION AND TRAINING </w:t>
      </w:r>
    </w:p>
    <w:p>
      <w:pPr>
        <w:autoSpaceDN w:val="0"/>
        <w:autoSpaceDE w:val="0"/>
        <w:widowControl/>
        <w:spacing w:line="276" w:lineRule="exact" w:before="178" w:after="4"/>
        <w:ind w:left="28" w:right="48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Bachelor of Science in Management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(20xx)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University, Bellevue, Nebraska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000000000001" w:type="dxa"/>
      </w:tblPr>
      <w:tblGrid>
        <w:gridCol w:w="3152"/>
        <w:gridCol w:w="3152"/>
        <w:gridCol w:w="3152"/>
      </w:tblGrid>
      <w:tr>
        <w:trPr>
          <w:trHeight w:hRule="exact" w:val="33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GPA: 4.00/4.00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Dean’s Scholar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Graduated with Professional Honors </w:t>
            </w:r>
          </w:p>
        </w:tc>
      </w:tr>
    </w:tbl>
    <w:p>
      <w:pPr>
        <w:autoSpaceDN w:val="0"/>
        <w:autoSpaceDE w:val="0"/>
        <w:widowControl/>
        <w:spacing w:line="276" w:lineRule="exact" w:before="126" w:after="0"/>
        <w:ind w:left="28" w:right="230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Associate of Applied Science in Communications Technology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(20xx)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Community College of the Air Force </w:t>
      </w:r>
    </w:p>
    <w:p>
      <w:pPr>
        <w:autoSpaceDN w:val="0"/>
        <w:autoSpaceDE w:val="0"/>
        <w:widowControl/>
        <w:spacing w:line="276" w:lineRule="exact" w:before="184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Numerous workshops, courses and seminars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dealing with leadership development,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management, TQM, interpersonal communications, curriculum development and related topics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of Defense and Air Force Training Schools </w:t>
      </w:r>
    </w:p>
    <w:p>
      <w:pPr>
        <w:autoSpaceDN w:val="0"/>
        <w:autoSpaceDE w:val="0"/>
        <w:widowControl/>
        <w:spacing w:line="245" w:lineRule="auto" w:before="194" w:after="0"/>
        <w:ind w:left="576" w:right="57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Certified as Total Quality Management Facilitator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Qualified Master Air Training Command Instructor in Leadership and Management </w:t>
      </w:r>
    </w:p>
    <w:p>
      <w:pPr>
        <w:autoSpaceDN w:val="0"/>
        <w:autoSpaceDE w:val="0"/>
        <w:widowControl/>
        <w:spacing w:line="266" w:lineRule="exact" w:before="57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WORK HISTORY </w:t>
      </w:r>
    </w:p>
    <w:p>
      <w:pPr>
        <w:autoSpaceDN w:val="0"/>
        <w:autoSpaceDE w:val="0"/>
        <w:widowControl/>
        <w:spacing w:line="284" w:lineRule="exact" w:before="174" w:after="0"/>
        <w:ind w:left="28" w:right="288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Various Positions of Increasing Responsibility and Leadership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United States Air Force (20xx to present)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Currently serving as Squadron Operation Superintendent. </w:t>
      </w: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Scheduled to leave the Air Force in September 20xx. </w:t>
      </w:r>
    </w:p>
    <w:p>
      <w:pPr>
        <w:autoSpaceDN w:val="0"/>
        <w:autoSpaceDE w:val="0"/>
        <w:widowControl/>
        <w:spacing w:line="266" w:lineRule="exact" w:before="56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VOLUNTEER/COMMUNITY SERVICE </w:t>
      </w:r>
    </w:p>
    <w:p>
      <w:pPr>
        <w:autoSpaceDN w:val="0"/>
        <w:autoSpaceDE w:val="0"/>
        <w:widowControl/>
        <w:spacing w:line="276" w:lineRule="exact" w:before="180" w:after="0"/>
        <w:ind w:left="28" w:right="48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Coach,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Youth Soccer, Bellevue Boys Club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Unit Coordinator,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U.S. Savings Bond Drive </w:t>
      </w:r>
    </w:p>
    <w:p>
      <w:pPr>
        <w:autoSpaceDN w:val="0"/>
        <w:autoSpaceDE w:val="0"/>
        <w:widowControl/>
        <w:spacing w:line="266" w:lineRule="exact" w:before="56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REFERENCES AVAILABLE UPON REQUEST </w:t>
      </w:r>
    </w:p>
    <w:p>
      <w:pPr>
        <w:sectPr>
          <w:pgSz w:w="12240" w:h="15840"/>
          <w:pgMar w:top="524" w:right="1372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2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CHR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LO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G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AL (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M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G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ER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IAL</w:t>
      </w: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) </w:t>
      </w:r>
    </w:p>
    <w:p>
      <w:pPr>
        <w:autoSpaceDN w:val="0"/>
        <w:autoSpaceDE w:val="0"/>
        <w:widowControl/>
        <w:spacing w:line="310" w:lineRule="exact" w:before="35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IM A. SAMPLE VI </w:t>
      </w:r>
    </w:p>
    <w:p>
      <w:pPr>
        <w:autoSpaceDN w:val="0"/>
        <w:autoSpaceDE w:val="0"/>
        <w:widowControl/>
        <w:spacing w:line="276" w:lineRule="exact" w:before="178" w:after="0"/>
        <w:ind w:left="28" w:right="69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2345 Frederick Street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Omaha, Nebraska 68123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(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02) 489-3421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imasample6@xxx.com</w:t>
      </w:r>
    </w:p>
    <w:p>
      <w:pPr>
        <w:autoSpaceDN w:val="0"/>
        <w:autoSpaceDE w:val="0"/>
        <w:widowControl/>
        <w:spacing w:line="266" w:lineRule="exact" w:before="45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PROFESSIONAL HIGHLIGHTS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124" w:after="0"/>
        <w:ind w:left="28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Extensive technical and management experience in information systems technology with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solid academic background in computer information systems and business administration.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Excellent communicator with strong leadership skills and the ability to build cohesive,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productive teams while fostering and encouraging creativity and individual expression. </w:t>
      </w:r>
    </w:p>
    <w:p>
      <w:pPr>
        <w:autoSpaceDN w:val="0"/>
        <w:autoSpaceDE w:val="0"/>
        <w:widowControl/>
        <w:spacing w:line="233" w:lineRule="auto" w:before="8" w:after="4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Areas of expertise: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000000000001" w:type="dxa"/>
      </w:tblPr>
      <w:tblGrid>
        <w:gridCol w:w="3158"/>
        <w:gridCol w:w="3158"/>
        <w:gridCol w:w="3158"/>
      </w:tblGrid>
      <w:tr>
        <w:trPr>
          <w:trHeight w:hRule="exact" w:val="262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Operations Management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Management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Quality Management </w:t>
            </w:r>
          </w:p>
        </w:tc>
      </w:tr>
      <w:tr>
        <w:trPr>
          <w:trHeight w:hRule="exact" w:val="28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Mainframe &amp; PC Operations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Software Development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Systems Design </w:t>
            </w:r>
          </w:p>
        </w:tc>
      </w:tr>
      <w:tr>
        <w:trPr>
          <w:trHeight w:hRule="exact" w:val="34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Customer Relations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Technical Support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Troubleshooting </w:t>
            </w:r>
          </w:p>
        </w:tc>
      </w:tr>
    </w:tbl>
    <w:p>
      <w:pPr>
        <w:autoSpaceDN w:val="0"/>
        <w:autoSpaceDE w:val="0"/>
        <w:widowControl/>
        <w:spacing w:line="264" w:lineRule="exact" w:before="14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WORK EXPERIENCE</w:t>
      </w:r>
    </w:p>
    <w:p>
      <w:pPr>
        <w:autoSpaceDN w:val="0"/>
        <w:autoSpaceDE w:val="0"/>
        <w:widowControl/>
        <w:spacing w:line="276" w:lineRule="exact" w:before="116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Supervisor, Financial Systems,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Omaha Public Power District, Omaha NE (20xx to present)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Oversee the maintenance and enhancement of financial systems to ensure process integrity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 stability for user areas. </w:t>
      </w:r>
    </w:p>
    <w:p>
      <w:pPr>
        <w:autoSpaceDN w:val="0"/>
        <w:tabs>
          <w:tab w:pos="388" w:val="left"/>
          <w:tab w:pos="3218" w:val="left"/>
        </w:tabs>
        <w:autoSpaceDE w:val="0"/>
        <w:widowControl/>
        <w:spacing w:line="282" w:lineRule="exact" w:before="0" w:after="0"/>
        <w:ind w:left="28" w:right="0" w:firstLine="0"/>
        <w:jc w:val="left"/>
      </w:pP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Significant Accomplishments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Managed the implementation of a major software upgrade, significantly increasing efficiency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use of accounts payable and purchasing systems.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4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Converted contract and payee information from a third party system to an internal automated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system, resulting in approximately $72,000 in annual revenue for the organization. </w:t>
      </w:r>
    </w:p>
    <w:p>
      <w:pPr>
        <w:autoSpaceDN w:val="0"/>
        <w:autoSpaceDE w:val="0"/>
        <w:widowControl/>
        <w:spacing w:line="245" w:lineRule="auto" w:before="2" w:after="0"/>
        <w:ind w:left="388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Developed a cohesive, productive work team of individuals from diverse areas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organization, utilizing strong interpersonal and leadership skills to foster and encourage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teamwork and cooperation among team members and with user areas.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Utilized TQM principles to implement several internal process improvements that have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resulted in hundreds of time-saving hours annually. </w:t>
      </w:r>
    </w:p>
    <w:p>
      <w:pPr>
        <w:autoSpaceDN w:val="0"/>
        <w:autoSpaceDE w:val="0"/>
        <w:widowControl/>
        <w:spacing w:line="240" w:lineRule="auto" w:before="2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Promoted into management position after only six months as a Systems Analyst. </w:t>
      </w:r>
    </w:p>
    <w:p>
      <w:pPr>
        <w:autoSpaceDN w:val="0"/>
        <w:autoSpaceDE w:val="0"/>
        <w:widowControl/>
        <w:spacing w:line="276" w:lineRule="exact" w:before="182" w:after="0"/>
        <w:ind w:left="28" w:right="144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Programmer/Analyst,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Bishop Clarkson Hospital, Omaha NE (20xx – 20xx)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Provided systems support and enhancements to user areas throughout the hospital. </w:t>
      </w:r>
    </w:p>
    <w:p>
      <w:pPr>
        <w:autoSpaceDN w:val="0"/>
        <w:tabs>
          <w:tab w:pos="388" w:val="left"/>
          <w:tab w:pos="3218" w:val="left"/>
        </w:tabs>
        <w:autoSpaceDE w:val="0"/>
        <w:widowControl/>
        <w:spacing w:line="282" w:lineRule="exact" w:before="0" w:after="0"/>
        <w:ind w:left="28" w:right="144" w:firstLine="0"/>
        <w:jc w:val="left"/>
      </w:pP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Significant Accomplishments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Developed and implemented an automated system for processing employee timesheets, thus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eliminating the need for handwritten timesheets.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Researched, designed and developed a new software application now being used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managers throughout the organization for strategic planning and reporting.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Recognized as Information Systems Employee of the Year for the high quality of customer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service provided and the successful resolution of numerous systems problems. </w:t>
      </w:r>
    </w:p>
    <w:p>
      <w:pPr>
        <w:autoSpaceDN w:val="0"/>
        <w:autoSpaceDE w:val="0"/>
        <w:widowControl/>
        <w:spacing w:line="200" w:lineRule="exact" w:before="448" w:after="0"/>
        <w:ind w:left="0" w:right="84" w:firstLine="0"/>
        <w:jc w:val="right"/>
      </w:pPr>
      <w:r>
        <w:rPr>
          <w:rFonts w:ascii="Times New Roman,BoldItalic" w:hAnsi="Times New Roman,BoldItalic" w:eastAsia="Times New Roman,BoldItalic"/>
          <w:b/>
          <w:i/>
          <w:color w:val="000000"/>
          <w:sz w:val="18"/>
        </w:rPr>
        <w:t>Page One of Two</w:t>
      </w:r>
    </w:p>
    <w:p>
      <w:pPr>
        <w:sectPr>
          <w:pgSz w:w="12240" w:h="15840"/>
          <w:pgMar w:top="364" w:right="1354" w:bottom="96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IM A. SAMPLE VI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. . . . . . . . . . . . . . . . . . . . . . . . . . . . . . . . . . . . . . . . </w:t>
      </w:r>
      <w:r>
        <w:rPr>
          <w:rFonts w:ascii="Times New Roman,BoldItalic" w:hAnsi="Times New Roman,BoldItalic" w:eastAsia="Times New Roman,BoldItalic"/>
          <w:b/>
          <w:i/>
          <w:color w:val="000000"/>
          <w:sz w:val="18"/>
        </w:rPr>
        <w:t>Page Two of Two</w:t>
      </w:r>
    </w:p>
    <w:p>
      <w:pPr>
        <w:autoSpaceDN w:val="0"/>
        <w:autoSpaceDE w:val="0"/>
        <w:widowControl/>
        <w:spacing w:line="266" w:lineRule="exact" w:before="44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WORK EXPERIENCE (Continued) </w:t>
      </w:r>
    </w:p>
    <w:p>
      <w:pPr>
        <w:autoSpaceDN w:val="0"/>
        <w:autoSpaceDE w:val="0"/>
        <w:widowControl/>
        <w:spacing w:line="266" w:lineRule="exact" w:before="18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Senior Computer Operator,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Bergen Mercy Hospital, Omaha NE (20xx – 20xx) </w:t>
      </w:r>
    </w:p>
    <w:p>
      <w:pPr>
        <w:autoSpaceDN w:val="0"/>
        <w:autoSpaceDE w:val="0"/>
        <w:widowControl/>
        <w:spacing w:line="240" w:lineRule="auto" w:before="2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Supervised shift operations and staff, trained employees, developed work schedules and </w:t>
      </w:r>
    </w:p>
    <w:p>
      <w:pPr>
        <w:autoSpaceDN w:val="0"/>
        <w:autoSpaceDE w:val="0"/>
        <w:widowControl/>
        <w:spacing w:line="230" w:lineRule="auto" w:before="10" w:after="0"/>
        <w:ind w:left="3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monitored work performance. </w:t>
      </w:r>
    </w:p>
    <w:p>
      <w:pPr>
        <w:autoSpaceDN w:val="0"/>
        <w:autoSpaceDE w:val="0"/>
        <w:widowControl/>
        <w:spacing w:line="238" w:lineRule="auto" w:before="2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Operated IBM and Digital systems; identified and resolved problems to assure smooth and </w:t>
      </w:r>
    </w:p>
    <w:p>
      <w:pPr>
        <w:autoSpaceDN w:val="0"/>
        <w:autoSpaceDE w:val="0"/>
        <w:widowControl/>
        <w:spacing w:line="230" w:lineRule="auto" w:before="8" w:after="0"/>
        <w:ind w:left="3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efficient system operations. </w:t>
      </w:r>
    </w:p>
    <w:p>
      <w:pPr>
        <w:autoSpaceDN w:val="0"/>
        <w:autoSpaceDE w:val="0"/>
        <w:widowControl/>
        <w:spacing w:line="266" w:lineRule="exact" w:before="19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EDUCATION</w:t>
      </w:r>
    </w:p>
    <w:p>
      <w:pPr>
        <w:autoSpaceDN w:val="0"/>
        <w:autoSpaceDE w:val="0"/>
        <w:widowControl/>
        <w:spacing w:line="266" w:lineRule="exact" w:before="13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MBA with Concentration in Management Information Systems </w:t>
      </w:r>
    </w:p>
    <w:p>
      <w:pPr>
        <w:autoSpaceDN w:val="0"/>
        <w:tabs>
          <w:tab w:pos="5790" w:val="left"/>
        </w:tabs>
        <w:autoSpaceDE w:val="0"/>
        <w:widowControl/>
        <w:spacing w:line="230" w:lineRule="auto" w:before="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University, Bellevue 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Expected Graduation: June 20xx</w:t>
      </w:r>
    </w:p>
    <w:p>
      <w:pPr>
        <w:autoSpaceDN w:val="0"/>
        <w:autoSpaceDE w:val="0"/>
        <w:widowControl/>
        <w:spacing w:line="266" w:lineRule="exact" w:before="19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Bachelor of Science,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Bellevue University, Bellevue NE (20xx) </w:t>
      </w:r>
    </w:p>
    <w:p>
      <w:pPr>
        <w:autoSpaceDN w:val="0"/>
        <w:tabs>
          <w:tab w:pos="5790" w:val="left"/>
        </w:tabs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Major: Computer Information Systems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Minor: Business Administration </w:t>
      </w:r>
    </w:p>
    <w:p>
      <w:pPr>
        <w:autoSpaceDN w:val="0"/>
        <w:tabs>
          <w:tab w:pos="2910" w:val="left"/>
          <w:tab w:pos="5790" w:val="left"/>
        </w:tabs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GPA: 3.45/4.00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GPA in major: 4.00/4.00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Dean’s Scholar </w:t>
      </w:r>
    </w:p>
    <w:p>
      <w:pPr>
        <w:autoSpaceDN w:val="0"/>
        <w:autoSpaceDE w:val="0"/>
        <w:widowControl/>
        <w:spacing w:line="266" w:lineRule="exact" w:before="20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Certificate in Computer Programming </w:t>
      </w:r>
    </w:p>
    <w:p>
      <w:pPr>
        <w:autoSpaceDN w:val="0"/>
        <w:autoSpaceDE w:val="0"/>
        <w:widowControl/>
        <w:spacing w:line="230" w:lineRule="auto" w:before="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Electronic Computer Programming Institute, Omaha NE (20xx) </w:t>
      </w:r>
    </w:p>
    <w:p>
      <w:pPr>
        <w:autoSpaceDN w:val="0"/>
        <w:autoSpaceDE w:val="0"/>
        <w:widowControl/>
        <w:spacing w:line="266" w:lineRule="exact" w:before="19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TECHNICAL KNOWLEDGE AND SKILLS</w:t>
      </w:r>
    </w:p>
    <w:p>
      <w:pPr>
        <w:autoSpaceDN w:val="0"/>
        <w:tabs>
          <w:tab w:pos="5790" w:val="left"/>
        </w:tabs>
        <w:autoSpaceDE w:val="0"/>
        <w:widowControl/>
        <w:spacing w:line="230" w:lineRule="auto" w:before="126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C, C++, Visual Basic, COBOL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Windows 9x/200x/XP </w:t>
      </w:r>
    </w:p>
    <w:p>
      <w:pPr>
        <w:autoSpaceDN w:val="0"/>
        <w:tabs>
          <w:tab w:pos="5790" w:val="left"/>
        </w:tabs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Advanced Microcomputer Applications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UNIX/Linux </w:t>
      </w:r>
    </w:p>
    <w:p>
      <w:pPr>
        <w:autoSpaceDN w:val="0"/>
        <w:tabs>
          <w:tab w:pos="5790" w:val="left"/>
        </w:tabs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Management &amp; Design of Database Systems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SQL </w:t>
      </w:r>
    </w:p>
    <w:p>
      <w:pPr>
        <w:autoSpaceDN w:val="0"/>
        <w:tabs>
          <w:tab w:pos="5790" w:val="left"/>
        </w:tabs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Relational Database Management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Microcomputer Graphics/Mapping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MS Office (Word, Excel, PowerPoint, Outlook, Access) </w:t>
      </w:r>
    </w:p>
    <w:p>
      <w:pPr>
        <w:autoSpaceDN w:val="0"/>
        <w:autoSpaceDE w:val="0"/>
        <w:widowControl/>
        <w:spacing w:line="264" w:lineRule="exact" w:before="45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REFERENCES AVAILABLE UPON REQUEST </w:t>
      </w:r>
    </w:p>
    <w:p>
      <w:pPr>
        <w:sectPr>
          <w:pgSz w:w="12240" w:h="15840"/>
          <w:pgMar w:top="522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2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CHRONOLOGICAL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(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G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D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U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TE 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S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S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IS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TS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H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IP) </w:t>
      </w:r>
    </w:p>
    <w:p>
      <w:pPr>
        <w:autoSpaceDN w:val="0"/>
        <w:autoSpaceDE w:val="0"/>
        <w:widowControl/>
        <w:spacing w:line="276" w:lineRule="exact" w:before="224" w:after="0"/>
        <w:ind w:left="3456" w:right="345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IM A. SAMPLE VII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4321 Country Club Road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Omaha, Nebraska 68123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(402) 555-9876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imasample7@xxx.com </w:t>
          </w:r>
        </w:hyperlink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OBJECTIVE</w:t>
      </w:r>
    </w:p>
    <w:p>
      <w:pPr>
        <w:autoSpaceDN w:val="0"/>
        <w:autoSpaceDE w:val="0"/>
        <w:widowControl/>
        <w:spacing w:line="245" w:lineRule="auto" w:before="190" w:after="0"/>
        <w:ind w:left="144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obtain a Graduate Assistantship where strong academic background and excellent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communication skills can be utilized to help college students achieve their educational goals.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66" w:lineRule="exact" w:before="190" w:after="6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Bachelor of Arts,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Bellevue University, Bellevue NE (20xx)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000000000001" w:type="dxa"/>
      </w:tblPr>
      <w:tblGrid>
        <w:gridCol w:w="3160"/>
        <w:gridCol w:w="3160"/>
        <w:gridCol w:w="3160"/>
      </w:tblGrid>
      <w:tr>
        <w:trPr>
          <w:trHeight w:hRule="exact" w:val="27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Majors: Psychology, Sociology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Dean’s Scholar 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GPA: 4.00/4.00 </w:t>
            </w:r>
          </w:p>
        </w:tc>
      </w:tr>
      <w:tr>
        <w:trPr>
          <w:trHeight w:hRule="exact" w:val="280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Graduated Summa Cum Laude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National Dean’s List </w:t>
            </w:r>
          </w:p>
        </w:tc>
      </w:tr>
    </w:tbl>
    <w:p>
      <w:pPr>
        <w:autoSpaceDN w:val="0"/>
        <w:autoSpaceDE w:val="0"/>
        <w:widowControl/>
        <w:spacing w:line="266" w:lineRule="exact" w:before="6" w:after="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Relevant Coursework </w:t>
      </w:r>
    </w:p>
    <w:p>
      <w:pPr>
        <w:sectPr>
          <w:pgSz w:w="12240" w:h="15840"/>
          <w:pgMar w:top="364" w:right="1348" w:bottom="107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48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Fundamentals of Guidance &amp; Counseling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Psychological Assessment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 Methods &amp; Psychological Research </w:t>
      </w:r>
    </w:p>
    <w:p>
      <w:pPr>
        <w:sectPr>
          <w:type w:val="continuous"/>
          <w:pgSz w:w="12240" w:h="15840"/>
          <w:pgMar w:top="364" w:right="1348" w:bottom="1070" w:left="1412" w:header="720" w:footer="720" w:gutter="0"/>
          <w:cols w:num="2" w:equalWidth="0">
            <w:col w:w="5845" w:space="0"/>
            <w:col w:w="36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90"/>
        <w:ind w:left="66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Personality Theory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 Theory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Social Psychology </w:t>
      </w:r>
    </w:p>
    <w:p>
      <w:pPr>
        <w:sectPr>
          <w:type w:val="nextColumn"/>
          <w:pgSz w:w="12240" w:h="15840"/>
          <w:pgMar w:top="364" w:right="1348" w:bottom="1070" w:left="1412" w:header="720" w:footer="720" w:gutter="0"/>
          <w:cols w:num="2" w:equalWidth="0">
            <w:col w:w="5845" w:space="0"/>
            <w:col w:w="36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PROFESSIONAL EXPERIENCE </w:t>
      </w:r>
    </w:p>
    <w:p>
      <w:pPr>
        <w:autoSpaceDN w:val="0"/>
        <w:tabs>
          <w:tab w:pos="388" w:val="left"/>
        </w:tabs>
        <w:autoSpaceDE w:val="0"/>
        <w:widowControl/>
        <w:spacing w:line="284" w:lineRule="exact" w:before="170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Writing Tutor and Test Administrator,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Bellevue University, Bellevue, NE (20xx – 20xx)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Assisted in the preparation and administration of various assessment instruments, including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CLEP, DANTES and placement tests.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Provided tutorial assistance to undergraduate and graduate students in the area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writing/composition.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Advised and assisted international students with writing assignments to help them strengthen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English language skills. </w:t>
      </w:r>
    </w:p>
    <w:p>
      <w:pPr>
        <w:autoSpaceDN w:val="0"/>
        <w:tabs>
          <w:tab w:pos="388" w:val="left"/>
        </w:tabs>
        <w:autoSpaceDE w:val="0"/>
        <w:widowControl/>
        <w:spacing w:line="284" w:lineRule="exact" w:before="5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Research Assistant,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University of Nebraska Medical Center, Omaha, NE (Summer 20xx, 20xx)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Assisted child psychologist in a two-part Summer Research Enrichment Program, including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observations of client behavior, data entry and preparation of research reports.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2" w:after="0"/>
        <w:ind w:left="2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Performed literature searches and prepared summary reports for a major research project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involving the study of individuals with disabilities. </w:t>
      </w:r>
    </w:p>
    <w:p>
      <w:pPr>
        <w:autoSpaceDN w:val="0"/>
        <w:autoSpaceDE w:val="0"/>
        <w:widowControl/>
        <w:spacing w:line="266" w:lineRule="exact" w:before="29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COLLEGIATE HONORS AND ACTIVITIES</w:t>
      </w:r>
    </w:p>
    <w:p>
      <w:pPr>
        <w:autoSpaceDN w:val="0"/>
        <w:autoSpaceDE w:val="0"/>
        <w:widowControl/>
        <w:spacing w:line="266" w:lineRule="exact" w:before="19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Listed in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Who’s Who Among Students in American Colleges and Universities </w:t>
      </w:r>
    </w:p>
    <w:p>
      <w:pPr>
        <w:autoSpaceDN w:val="0"/>
        <w:autoSpaceDE w:val="0"/>
        <w:widowControl/>
        <w:spacing w:line="266" w:lineRule="exact" w:before="7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Member,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Pi Gamma Mu and Alpha Chi Honor Societies </w:t>
      </w:r>
    </w:p>
    <w:p>
      <w:pPr>
        <w:autoSpaceDN w:val="0"/>
        <w:autoSpaceDE w:val="0"/>
        <w:widowControl/>
        <w:spacing w:line="266" w:lineRule="exact" w:before="7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President,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Behavioral and Social Sciences Student Organization, Bellevue University </w:t>
      </w:r>
    </w:p>
    <w:p>
      <w:pPr>
        <w:autoSpaceDN w:val="0"/>
        <w:autoSpaceDE w:val="0"/>
        <w:widowControl/>
        <w:spacing w:line="266" w:lineRule="exact" w:before="7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Volunteer Contributor,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VUE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Bellevue University Student Newspaper </w:t>
      </w:r>
    </w:p>
    <w:p>
      <w:pPr>
        <w:autoSpaceDN w:val="0"/>
        <w:autoSpaceDE w:val="0"/>
        <w:widowControl/>
        <w:spacing w:line="266" w:lineRule="exact" w:before="7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Member,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Bellevue University Student Advisory Council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LETTERS OF REFERENCE &amp; TRANSCRIPT ENCLOSED </w:t>
      </w:r>
    </w:p>
    <w:p>
      <w:pPr>
        <w:sectPr>
          <w:type w:val="continuous"/>
          <w:pgSz w:w="12240" w:h="15840"/>
          <w:pgMar w:top="364" w:right="1348" w:bottom="107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2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CHRONOLOGIC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AL (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M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PU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TER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/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TE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H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ICAL) </w:t>
      </w:r>
    </w:p>
    <w:p>
      <w:pPr>
        <w:autoSpaceDN w:val="0"/>
        <w:autoSpaceDE w:val="0"/>
        <w:widowControl/>
        <w:spacing w:line="274" w:lineRule="exact" w:before="492" w:after="0"/>
        <w:ind w:left="3168" w:right="316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IM A. SAMPLE VIII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5432 North 97 Street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Omaha, Nebraska 68134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(402) 493-1234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imasample8@xxx.com </w:t>
      </w:r>
    </w:p>
    <w:p>
      <w:pPr>
        <w:autoSpaceDN w:val="0"/>
        <w:autoSpaceDE w:val="0"/>
        <w:widowControl/>
        <w:spacing w:line="266" w:lineRule="exact" w:before="41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OBJECTIVE </w:t>
      </w:r>
    </w:p>
    <w:p>
      <w:pPr>
        <w:autoSpaceDN w:val="0"/>
        <w:autoSpaceDE w:val="0"/>
        <w:widowControl/>
        <w:spacing w:line="276" w:lineRule="exact" w:before="116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Seeking position in Information Systems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 related field utilizing solid academic background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along with exceptionally strong analytical, problem solving and customer service skills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66" w:lineRule="exact" w:before="41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66" w:lineRule="exact" w:before="130" w:after="6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BS in Computer Information Systems—Web-based Networking</w:t>
      </w:r>
    </w:p>
    <w:p>
      <w:pPr>
        <w:sectPr>
          <w:pgSz w:w="12240" w:h="15840"/>
          <w:pgMar w:top="364" w:right="1348" w:bottom="828" w:left="1412" w:header="720" w:footer="720" w:gutter="0"/>
          <w:cols/>
          <w:docGrid w:linePitch="360"/>
        </w:sectPr>
      </w:pPr>
    </w:p>
    <w:p>
      <w:pPr>
        <w:autoSpaceDN w:val="0"/>
        <w:tabs>
          <w:tab w:pos="748" w:val="left"/>
        </w:tabs>
        <w:autoSpaceDE w:val="0"/>
        <w:widowControl/>
        <w:spacing w:line="245" w:lineRule="auto" w:before="0" w:after="0"/>
        <w:ind w:left="28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University, Bellevue 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Dean’s Scholar </w:t>
      </w:r>
    </w:p>
    <w:p>
      <w:pPr>
        <w:sectPr>
          <w:type w:val="continuous"/>
          <w:pgSz w:w="12240" w:h="15840"/>
          <w:pgMar w:top="364" w:right="1348" w:bottom="828" w:left="1412" w:header="720" w:footer="720" w:gutter="0"/>
          <w:cols w:num="2" w:equalWidth="0">
            <w:col w:w="4218" w:space="0"/>
            <w:col w:w="526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85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Expected Graduation Date: January 20xx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GPA to date: 3.86/4.00 </w:t>
      </w:r>
    </w:p>
    <w:p>
      <w:pPr>
        <w:sectPr>
          <w:type w:val="nextColumn"/>
          <w:pgSz w:w="12240" w:h="15840"/>
          <w:pgMar w:top="364" w:right="1348" w:bottom="828" w:left="1412" w:header="720" w:footer="720" w:gutter="0"/>
          <w:cols w:num="2" w:equalWidth="0">
            <w:col w:w="4218" w:space="0"/>
            <w:col w:w="526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Associate of Applied Science,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Metropolitan Community College, Omaha NE (20xx)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40"/>
        <w:gridCol w:w="4740"/>
      </w:tblGrid>
      <w:tr>
        <w:trPr>
          <w:trHeight w:hRule="exact" w:val="468"/>
        </w:trPr>
        <w:tc>
          <w:tcPr>
            <w:tcW w:type="dxa" w:w="566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Major: Management Information Systems </w:t>
            </w:r>
          </w:p>
        </w:tc>
        <w:tc>
          <w:tcPr>
            <w:tcW w:type="dxa" w:w="375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GPA: 3.45/4.00 </w:t>
            </w:r>
          </w:p>
        </w:tc>
      </w:tr>
    </w:tbl>
    <w:p>
      <w:pPr>
        <w:autoSpaceDN w:val="0"/>
        <w:autoSpaceDE w:val="0"/>
        <w:widowControl/>
        <w:spacing w:line="266" w:lineRule="exact" w:before="21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TECHNICAL KNOWLEDGE AND SKILLS </w:t>
      </w:r>
    </w:p>
    <w:p>
      <w:pPr>
        <w:autoSpaceDN w:val="0"/>
        <w:autoSpaceDE w:val="0"/>
        <w:widowControl/>
        <w:spacing w:line="276" w:lineRule="exact" w:before="114" w:after="0"/>
        <w:ind w:left="28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Operating Systems: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Windows 19xx/20xx/XP/NT, UNIX/Linux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Technical Support: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Installation, Configuration &amp; Troubleshooting of Hardware &amp; Software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Languages: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Visual Basic, C, C++, Visual C++, Java, HTML, XML, ASP.NET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Database Management: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Relational Databases. SQL, PL/SQL, MS Access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Applications: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MS Office (Word, Excel, PowerPoint, Outlook), MS Project </w:t>
      </w:r>
    </w:p>
    <w:p>
      <w:pPr>
        <w:autoSpaceDN w:val="0"/>
        <w:autoSpaceDE w:val="0"/>
        <w:widowControl/>
        <w:spacing w:line="266" w:lineRule="exact" w:before="41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PROFESSIONAL EXPERIENCE </w:t>
      </w:r>
    </w:p>
    <w:p>
      <w:pPr>
        <w:autoSpaceDN w:val="0"/>
        <w:autoSpaceDE w:val="0"/>
        <w:widowControl/>
        <w:spacing w:line="294" w:lineRule="exact" w:before="98" w:after="0"/>
        <w:ind w:left="388" w:right="288" w:hanging="36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Computer Support Technician/Intern,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Union Pacific Railroad, Omaha NE (Summer 20xx)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Assisted in systems administration and configuration in UNIX and Windows NT.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Installed and maintained local area networks, including Novell and Windows systems.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Staffed Help Desk; analyzed and resolved system problems encountered by end users.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Participated in the design and development of the department’s web site. </w:t>
      </w:r>
    </w:p>
    <w:p>
      <w:pPr>
        <w:autoSpaceDN w:val="0"/>
        <w:autoSpaceDE w:val="0"/>
        <w:widowControl/>
        <w:spacing w:line="238" w:lineRule="auto" w:before="2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Assisted with the maintenance of e-mail and other Internet applications.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84" w:lineRule="exact" w:before="5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Computer Lab Assistant,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Bellevue University, Bellevue NE (20xx – 20xx)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Provided advice and guidance to college students on the effective use of PCs and various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software applications. </w:t>
      </w:r>
    </w:p>
    <w:p>
      <w:pPr>
        <w:autoSpaceDN w:val="0"/>
        <w:autoSpaceDE w:val="0"/>
        <w:widowControl/>
        <w:spacing w:line="266" w:lineRule="exact" w:before="41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COLLEGIATE ACTIVITIES </w:t>
      </w:r>
    </w:p>
    <w:p>
      <w:pPr>
        <w:autoSpaceDN w:val="0"/>
        <w:autoSpaceDE w:val="0"/>
        <w:widowControl/>
        <w:spacing w:line="276" w:lineRule="exact" w:before="116" w:after="0"/>
        <w:ind w:left="28" w:right="244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Volunteer Contributor,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Bellevue University Computer Lab Newsletter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Member,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Varsity Baseball Team, Bellevue University </w:t>
      </w:r>
    </w:p>
    <w:p>
      <w:pPr>
        <w:autoSpaceDN w:val="0"/>
        <w:autoSpaceDE w:val="0"/>
        <w:widowControl/>
        <w:spacing w:line="264" w:lineRule="exact" w:before="53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REFERENCES AVAILABLE UPON REQUEST</w:t>
      </w:r>
    </w:p>
    <w:p>
      <w:pPr>
        <w:sectPr>
          <w:type w:val="continuous"/>
          <w:pgSz w:w="12240" w:h="15840"/>
          <w:pgMar w:top="364" w:right="1348" w:bottom="82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7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FU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TIO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NAL </w:t>
      </w:r>
    </w:p>
    <w:p>
      <w:pPr>
        <w:autoSpaceDN w:val="0"/>
        <w:autoSpaceDE w:val="0"/>
        <w:widowControl/>
        <w:spacing w:line="274" w:lineRule="exact" w:before="306" w:after="194"/>
        <w:ind w:left="7056" w:right="7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IM A. SAMPLE IX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987 Northridge Drive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Omaha, Nebraska 68123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(402) 543-1234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imasample9@xxx.com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626"/>
      </w:tblGrid>
      <w:tr>
        <w:trPr>
          <w:trHeight w:hRule="exact" w:val="790"/>
        </w:trPr>
        <w:tc>
          <w:tcPr>
            <w:tcW w:type="dxa" w:w="959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11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OBJECTIVE: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  P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osition in Human Resources Administration utilizing strong human relations,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customer service and problem solving skills. </w:t>
            </w:r>
          </w:p>
        </w:tc>
      </w:tr>
    </w:tbl>
    <w:p>
      <w:pPr>
        <w:autoSpaceDN w:val="0"/>
        <w:autoSpaceDE w:val="0"/>
        <w:widowControl/>
        <w:spacing w:line="266" w:lineRule="exact" w:before="236" w:after="0"/>
        <w:ind w:left="1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PROFESSIONAL SKILLS AND ACCOMPLISHMENTS</w:t>
      </w:r>
    </w:p>
    <w:p>
      <w:pPr>
        <w:autoSpaceDN w:val="0"/>
        <w:tabs>
          <w:tab w:pos="842" w:val="left"/>
          <w:tab w:pos="1202" w:val="left"/>
        </w:tabs>
        <w:autoSpaceDE w:val="0"/>
        <w:widowControl/>
        <w:spacing w:line="274" w:lineRule="exact" w:before="188" w:after="0"/>
        <w:ind w:left="482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Analysis and Problem Solving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Researched and developed a survey instrument, subsequently used to obtain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employee information on their satisfaction with the company’s employee relations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program. </w:t>
      </w:r>
    </w:p>
    <w:p>
      <w:pPr>
        <w:autoSpaceDN w:val="0"/>
        <w:tabs>
          <w:tab w:pos="1202" w:val="left"/>
        </w:tabs>
        <w:autoSpaceDE w:val="0"/>
        <w:widowControl/>
        <w:spacing w:line="245" w:lineRule="auto" w:before="2" w:after="0"/>
        <w:ind w:left="842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Compiled and analyzed statistical data to identify potential sources for use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developing annual recruiting program. </w:t>
      </w:r>
    </w:p>
    <w:p>
      <w:pPr>
        <w:autoSpaceDN w:val="0"/>
        <w:tabs>
          <w:tab w:pos="1202" w:val="left"/>
        </w:tabs>
        <w:autoSpaceDE w:val="0"/>
        <w:widowControl/>
        <w:spacing w:line="245" w:lineRule="auto" w:before="2" w:after="0"/>
        <w:ind w:left="842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Completed independent research project on the impact of “family friendly” human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resources policies on employee retention. </w:t>
      </w:r>
    </w:p>
    <w:p>
      <w:pPr>
        <w:autoSpaceDN w:val="0"/>
        <w:tabs>
          <w:tab w:pos="1202" w:val="left"/>
        </w:tabs>
        <w:autoSpaceDE w:val="0"/>
        <w:widowControl/>
        <w:spacing w:line="245" w:lineRule="auto" w:before="2" w:after="0"/>
        <w:ind w:left="842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Conducted quality control inspections, analyzed results and developed action plans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 areas of concern. </w:t>
      </w:r>
    </w:p>
    <w:p>
      <w:pPr>
        <w:autoSpaceDN w:val="0"/>
        <w:tabs>
          <w:tab w:pos="842" w:val="left"/>
          <w:tab w:pos="1202" w:val="left"/>
        </w:tabs>
        <w:autoSpaceDE w:val="0"/>
        <w:widowControl/>
        <w:spacing w:line="274" w:lineRule="exact" w:before="66" w:after="0"/>
        <w:ind w:left="48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Communications and Customer Relations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Provided orientation and training to new employees and advised them on the effective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handling of customer complaints. </w:t>
      </w:r>
    </w:p>
    <w:p>
      <w:pPr>
        <w:autoSpaceDN w:val="0"/>
        <w:tabs>
          <w:tab w:pos="1202" w:val="left"/>
        </w:tabs>
        <w:autoSpaceDE w:val="0"/>
        <w:widowControl/>
        <w:spacing w:line="245" w:lineRule="auto" w:before="2" w:after="0"/>
        <w:ind w:left="842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Greeted applicants, scheduled interviews, conducted reference checks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participated in on-campus recruiting activities and career fairs. </w:t>
      </w:r>
    </w:p>
    <w:p>
      <w:pPr>
        <w:autoSpaceDN w:val="0"/>
        <w:autoSpaceDE w:val="0"/>
        <w:widowControl/>
        <w:spacing w:line="245" w:lineRule="auto" w:before="2" w:after="0"/>
        <w:ind w:left="84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Received Customer Service Satisfaction Award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high quality of services provided </w:t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both vendors and customers. </w:t>
      </w:r>
    </w:p>
    <w:p>
      <w:pPr>
        <w:autoSpaceDN w:val="0"/>
        <w:tabs>
          <w:tab w:pos="1202" w:val="left"/>
        </w:tabs>
        <w:autoSpaceDE w:val="0"/>
        <w:widowControl/>
        <w:spacing w:line="245" w:lineRule="auto" w:before="2" w:after="0"/>
        <w:ind w:left="842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Handled customer inquiries and sales; effectively represented company to vendors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prospective customers, resulting in a 15% increase in just six months. </w:t>
      </w:r>
    </w:p>
    <w:p>
      <w:pPr>
        <w:autoSpaceDN w:val="0"/>
        <w:autoSpaceDE w:val="0"/>
        <w:widowControl/>
        <w:spacing w:line="266" w:lineRule="exact" w:before="242" w:after="0"/>
        <w:ind w:left="1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66" w:lineRule="exact" w:before="190" w:after="2"/>
        <w:ind w:left="48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Bachelor of Science,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Bellevue University, Bellevue, NE (In Progress) </w:t>
      </w:r>
    </w:p>
    <w:p>
      <w:pPr>
        <w:sectPr>
          <w:pgSz w:w="12240" w:h="15840"/>
          <w:pgMar w:top="364" w:right="1296" w:bottom="924" w:left="13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84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Major:  Psychology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Expected Graduation: August 20xx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GPA to date: 3.98/4.00 </w:t>
      </w:r>
    </w:p>
    <w:p>
      <w:pPr>
        <w:sectPr>
          <w:type w:val="continuous"/>
          <w:pgSz w:w="12240" w:h="15840"/>
          <w:pgMar w:top="364" w:right="1296" w:bottom="924" w:left="1318" w:header="720" w:footer="720" w:gutter="0"/>
          <w:cols w:num="2" w:equalWidth="0">
            <w:col w:w="5270" w:space="0"/>
            <w:col w:w="4356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auto" w:before="0" w:after="68"/>
        <w:ind w:left="61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Minor: Communication Arts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Dean’s Scholar </w:t>
      </w:r>
    </w:p>
    <w:p>
      <w:pPr>
        <w:sectPr>
          <w:type w:val="nextColumn"/>
          <w:pgSz w:w="12240" w:h="15840"/>
          <w:pgMar w:top="364" w:right="1296" w:bottom="924" w:left="1318" w:header="720" w:footer="720" w:gutter="0"/>
          <w:cols w:num="2" w:equalWidth="0">
            <w:col w:w="5270" w:space="0"/>
            <w:col w:w="4356" w:space="0"/>
          </w:cols>
          <w:docGrid w:linePitch="360"/>
        </w:sectPr>
      </w:pPr>
    </w:p>
    <w:p>
      <w:pPr>
        <w:autoSpaceDN w:val="0"/>
        <w:tabs>
          <w:tab w:pos="482" w:val="left"/>
          <w:tab w:pos="842" w:val="left"/>
        </w:tabs>
        <w:autoSpaceDE w:val="0"/>
        <w:widowControl/>
        <w:spacing w:line="396" w:lineRule="exact" w:before="0" w:after="0"/>
        <w:ind w:left="122" w:right="115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Associate of Arts,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Iowa Western Community College, Council Bluffs, IA (20xx) </w:t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Area of Emphasis: Business Administration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WORK EXPERIENCE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Senior Sales Associate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Precision Tool, Omaha, NE (20xx to present)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Human Resources Intern,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Oriental Trading, Omaha, NE (Spring Semester 20xx)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REFERENCES FURNISHED UPON REQUEST</w:t>
      </w:r>
    </w:p>
    <w:p>
      <w:pPr>
        <w:sectPr>
          <w:type w:val="continuous"/>
          <w:pgSz w:w="12240" w:h="15840"/>
          <w:pgMar w:top="364" w:right="1296" w:bottom="924" w:left="13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96" w:val="left"/>
        </w:tabs>
        <w:autoSpaceDE w:val="0"/>
        <w:widowControl/>
        <w:spacing w:line="442" w:lineRule="exact" w:before="0" w:after="4"/>
        <w:ind w:left="299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CHRONOLOGIC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AL (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H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U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M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/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S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IAL S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ER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V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ICE)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IM A. SAMPLE X </w:t>
      </w:r>
    </w:p>
    <w:p>
      <w:pPr>
        <w:sectPr>
          <w:pgSz w:w="12240" w:h="15840"/>
          <w:pgMar w:top="364" w:right="1348" w:bottom="85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3083 North South Street, Apt. A-1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Grand Island, Nebraska 68803 </w:t>
      </w:r>
    </w:p>
    <w:p>
      <w:pPr>
        <w:sectPr>
          <w:type w:val="continuous"/>
          <w:pgSz w:w="12240" w:h="15840"/>
          <w:pgMar w:top="364" w:right="1348" w:bottom="858" w:left="1412" w:header="720" w:footer="720" w:gutter="0"/>
          <w:cols w:num="2" w:equalWidth="0">
            <w:col w:w="5175" w:space="0"/>
            <w:col w:w="4304" w:space="0"/>
          </w:cols>
          <w:docGrid w:linePitch="360"/>
        </w:sectPr>
      </w:pPr>
    </w:p>
    <w:p>
      <w:pPr>
        <w:autoSpaceDN w:val="0"/>
        <w:tabs>
          <w:tab w:pos="2774" w:val="left"/>
        </w:tabs>
        <w:autoSpaceDE w:val="0"/>
        <w:widowControl/>
        <w:spacing w:line="245" w:lineRule="auto" w:before="0" w:after="174"/>
        <w:ind w:left="2054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(308) 308-3083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imasample10@xxxx.net </w:t>
      </w:r>
    </w:p>
    <w:p>
      <w:pPr>
        <w:sectPr>
          <w:type w:val="nextColumn"/>
          <w:pgSz w:w="12240" w:h="15840"/>
          <w:pgMar w:top="364" w:right="1348" w:bottom="858" w:left="1412" w:header="720" w:footer="720" w:gutter="0"/>
          <w:cols w:num="2" w:equalWidth="0">
            <w:col w:w="5175" w:space="0"/>
            <w:col w:w="43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82770" cy="965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96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58" w:after="0"/>
        <w:ind w:left="0" w:right="3856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OBJECTIVE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</w:t>
      </w:r>
    </w:p>
    <w:p>
      <w:pPr>
        <w:autoSpaceDN w:val="0"/>
        <w:autoSpaceDE w:val="0"/>
        <w:widowControl/>
        <w:spacing w:line="244" w:lineRule="exact" w:before="12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Seeking Position in Human/Social Service Administration or related field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utilizing strong academic </w:t>
      </w:r>
    </w:p>
    <w:p>
      <w:pPr>
        <w:autoSpaceDN w:val="0"/>
        <w:autoSpaceDE w:val="0"/>
        <w:widowControl/>
        <w:spacing w:line="233" w:lineRule="auto" w:before="1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background, experience and excellent interpersonal skills </w:t>
      </w:r>
    </w:p>
    <w:p>
      <w:pPr>
        <w:autoSpaceDN w:val="0"/>
        <w:autoSpaceDE w:val="0"/>
        <w:widowControl/>
        <w:spacing w:line="266" w:lineRule="exact" w:before="19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44" w:lineRule="exact" w:before="126" w:after="2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BS in Human &amp; Social Service Administration,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Bellevue University, Bellevue, NE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(Jan 20xx)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.0000000000001" w:type="dxa"/>
      </w:tblPr>
      <w:tblGrid>
        <w:gridCol w:w="3160"/>
        <w:gridCol w:w="3160"/>
        <w:gridCol w:w="3160"/>
      </w:tblGrid>
      <w:tr>
        <w:trPr>
          <w:trHeight w:hRule="exact" w:val="28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Dean’s Scholar 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39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GPA: 3.81/4.00 </w:t>
            </w:r>
          </w:p>
        </w:tc>
      </w:tr>
    </w:tbl>
    <w:p>
      <w:pPr>
        <w:autoSpaceDN w:val="0"/>
        <w:autoSpaceDE w:val="0"/>
        <w:widowControl/>
        <w:spacing w:line="244" w:lineRule="exact" w:before="3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AAS in Human Services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(Dec 19xx),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75-Hr Basic Nursing Assistant Program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(Jan 20xx)</w:t>
      </w:r>
    </w:p>
    <w:p>
      <w:pPr>
        <w:autoSpaceDN w:val="0"/>
        <w:autoSpaceDE w:val="0"/>
        <w:widowControl/>
        <w:spacing w:line="230" w:lineRule="auto" w:before="10" w:after="0"/>
        <w:ind w:left="3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Central Community College—Hastings Campus, Hastings, NE </w:t>
      </w:r>
    </w:p>
    <w:p>
      <w:pPr>
        <w:autoSpaceDN w:val="0"/>
        <w:autoSpaceDE w:val="0"/>
        <w:widowControl/>
        <w:spacing w:line="266" w:lineRule="exact" w:before="19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WORK HISTORY </w:t>
      </w:r>
    </w:p>
    <w:p>
      <w:pPr>
        <w:autoSpaceDN w:val="0"/>
        <w:autoSpaceDE w:val="0"/>
        <w:widowControl/>
        <w:spacing w:line="244" w:lineRule="exact" w:before="12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Day Rehabilitation Specialist,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Greater NE Goodwill Industries, Grand Island, NE (June 20xx – Present)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Manage a caseload of twenty consumers, assist them in setting and reaching individual plans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8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Facilitate group sessions on Mental Illness, Stress Management and Healthy Relationships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Plan and implement social activities for consumers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Coordinate and conduct team meetings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8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Process billings, manage petty cash fund, and oversee operations in supervisor’s absence </w:t>
      </w:r>
    </w:p>
    <w:p>
      <w:pPr>
        <w:autoSpaceDN w:val="0"/>
        <w:autoSpaceDE w:val="0"/>
        <w:widowControl/>
        <w:spacing w:line="244" w:lineRule="exact" w:before="6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Assistant Receptionist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Tiffany Square Care Center, Grand Island, NE (Jan – June 20xx) </w:t>
      </w:r>
    </w:p>
    <w:p>
      <w:pPr>
        <w:autoSpaceDN w:val="0"/>
        <w:tabs>
          <w:tab w:pos="748" w:val="left"/>
        </w:tabs>
        <w:autoSpaceDE w:val="0"/>
        <w:widowControl/>
        <w:spacing w:line="235" w:lineRule="auto" w:before="8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Arranged and facilitated weekend activities for residents </w:t>
      </w:r>
    </w:p>
    <w:p>
      <w:pPr>
        <w:autoSpaceDN w:val="0"/>
        <w:tabs>
          <w:tab w:pos="748" w:val="left"/>
        </w:tabs>
        <w:autoSpaceDE w:val="0"/>
        <w:widowControl/>
        <w:spacing w:line="235" w:lineRule="auto" w:before="4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Contacted families to set up dates and times to review and discuss care plans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8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Delivered and read mail to residents, providing companionship and social interaction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Filed confidential paperwork and provided receptionist/administrative support for the Center </w:t>
      </w:r>
    </w:p>
    <w:p>
      <w:pPr>
        <w:autoSpaceDN w:val="0"/>
        <w:autoSpaceDE w:val="0"/>
        <w:widowControl/>
        <w:spacing w:line="244" w:lineRule="exact" w:before="6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Employment Trainer,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Central NE Goodwill Industries, Grand Island, NE (Aug 19xx – May 20xx)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8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Managed a caseload of twenty consumers and provided on-the-job coaching to help them succeed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Conducted group job search training sessions and assisted consumers with completion of job </w:t>
      </w:r>
    </w:p>
    <w:p>
      <w:pPr>
        <w:autoSpaceDN w:val="0"/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applications, cover letters and resumes </w:t>
      </w:r>
    </w:p>
    <w:p>
      <w:pPr>
        <w:autoSpaceDN w:val="0"/>
        <w:autoSpaceDE w:val="0"/>
        <w:widowControl/>
        <w:spacing w:line="244" w:lineRule="exact" w:before="6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Criminal Justice/Shelter Advocate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Crisis Center Inc &amp; Family Violence Coalition, Grand Island, NE </w:t>
      </w:r>
    </w:p>
    <w:p>
      <w:pPr>
        <w:autoSpaceDN w:val="0"/>
        <w:autoSpaceDE w:val="0"/>
        <w:widowControl/>
        <w:spacing w:line="230" w:lineRule="auto" w:before="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(July 20xx – Oct 20xx) </w:t>
      </w:r>
    </w:p>
    <w:p>
      <w:pPr>
        <w:autoSpaceDN w:val="0"/>
        <w:tabs>
          <w:tab w:pos="748" w:val="left"/>
        </w:tabs>
        <w:autoSpaceDE w:val="0"/>
        <w:widowControl/>
        <w:spacing w:line="235" w:lineRule="auto" w:before="8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Responded to crisis calls and provided support  to victims of domestic abuse </w:t>
      </w:r>
    </w:p>
    <w:p>
      <w:pPr>
        <w:autoSpaceDN w:val="0"/>
        <w:tabs>
          <w:tab w:pos="748" w:val="left"/>
        </w:tabs>
        <w:autoSpaceDE w:val="0"/>
        <w:widowControl/>
        <w:spacing w:line="235" w:lineRule="auto" w:before="4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Completed paperwork to document circumstances surrounding alleged abuse for judicial review </w:t>
      </w:r>
    </w:p>
    <w:p>
      <w:pPr>
        <w:autoSpaceDN w:val="0"/>
        <w:autoSpaceDE w:val="0"/>
        <w:widowControl/>
        <w:spacing w:line="244" w:lineRule="exact" w:before="7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Social Services Assistant,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Tiffany Square Care Center, Grand Island, NE (Jan 20xx – Sept 20xx)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Conducted tours, provided orientation and general assistance for new residents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Completed social histories, inventoried clothing, and met one-on-one with residents to help them </w:t>
      </w:r>
    </w:p>
    <w:p>
      <w:pPr>
        <w:autoSpaceDN w:val="0"/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understand their rights and responsibilities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Assisted the Center in meeting critical staffing needs during peak times by working as a certified </w:t>
      </w:r>
    </w:p>
    <w:p>
      <w:pPr>
        <w:autoSpaceDN w:val="0"/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nursing assistant, dietary aide, receptionist and van driver </w:t>
      </w:r>
    </w:p>
    <w:p>
      <w:pPr>
        <w:autoSpaceDN w:val="0"/>
        <w:autoSpaceDE w:val="0"/>
        <w:widowControl/>
        <w:spacing w:line="266" w:lineRule="exact" w:before="19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COMMUNITY SERVICE </w:t>
      </w:r>
    </w:p>
    <w:p>
      <w:pPr>
        <w:autoSpaceDN w:val="0"/>
        <w:autoSpaceDE w:val="0"/>
        <w:widowControl/>
        <w:spacing w:line="244" w:lineRule="exact" w:before="12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Volunteer,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Women’s Health Services, Grand Island, NE (Fall 20xx – present)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Assisted professional staff and participated in one-on-one discussions with women seeking advice </w:t>
      </w:r>
    </w:p>
    <w:p>
      <w:pPr>
        <w:autoSpaceDN w:val="0"/>
        <w:autoSpaceDE w:val="0"/>
        <w:widowControl/>
        <w:spacing w:line="230" w:lineRule="auto" w:before="1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on health-related issues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Observed group training sessions to develop the skills needed to facilitate groups in the future 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82770" cy="95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95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364" w:right="1348" w:bottom="858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imasample1@xxx.com" TargetMode="External"/><Relationship Id="rId11" Type="http://schemas.openxmlformats.org/officeDocument/2006/relationships/hyperlink" Target="mailto:imasample4@xxx.com" TargetMode="External"/><Relationship Id="rId12" Type="http://schemas.openxmlformats.org/officeDocument/2006/relationships/hyperlink" Target="mailto:imasample7@xxx.com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