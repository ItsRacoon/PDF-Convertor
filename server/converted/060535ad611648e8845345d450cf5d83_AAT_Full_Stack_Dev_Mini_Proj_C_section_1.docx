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883"/>
        <w:gridCol w:w="3883"/>
        <w:gridCol w:w="3883"/>
      </w:tblGrid>
      <w:tr>
        <w:trPr>
          <w:trHeight w:hRule="exact" w:val="14721"/>
        </w:trPr>
        <w:tc>
          <w:tcPr>
            <w:tcW w:type="dxa" w:w="3883"/>
            <w:tcBorders>
              <w:end w:sz="6.400000000000006" w:val="single" w:color="#000000"/>
            </w:tcBorders>
          </w:tcPr>
          <w:p/>
        </w:tc>
        <w:tc>
          <w:tcPr>
            <w:tcW w:type="dxa" w:w="3883"/>
          </w:tcPr>
          <w:p/>
        </w:tc>
        <w:tc>
          <w:tcPr>
            <w:tcW w:type="dxa" w:w="3883"/>
          </w:tcPr>
          <w:p/>
        </w:tc>
      </w:tr>
    </w:tbl>
    <w:p>
      <w:pPr>
        <w:sectPr>
          <w:pgSz w:w="12240" w:h="15840"/>
          <w:pgMar w:top="240" w:right="274" w:bottom="238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883"/>
        <w:gridCol w:w="3883"/>
        <w:gridCol w:w="3883"/>
      </w:tblGrid>
      <w:tr>
        <w:trPr>
          <w:trHeight w:hRule="exact" w:val="14721"/>
        </w:trPr>
        <w:tc>
          <w:tcPr>
            <w:tcW w:type="dxa" w:w="3883"/>
            <w:tcBorders>
              <w:end w:sz="6.400000000000006" w:val="single" w:color="#000000"/>
            </w:tcBorders>
          </w:tcPr>
          <w:p/>
        </w:tc>
        <w:tc>
          <w:tcPr>
            <w:tcW w:type="dxa" w:w="3883"/>
          </w:tcPr>
          <w:p/>
        </w:tc>
        <w:tc>
          <w:tcPr>
            <w:tcW w:type="dxa" w:w="3883"/>
          </w:tcPr>
          <w:p/>
        </w:tc>
      </w:tr>
    </w:tbl>
    <w:p>
      <w:pPr>
        <w:sectPr>
          <w:pgSz w:w="12240" w:h="15840"/>
          <w:pgMar w:top="240" w:right="274" w:bottom="238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883"/>
        <w:gridCol w:w="3883"/>
        <w:gridCol w:w="3883"/>
      </w:tblGrid>
      <w:tr>
        <w:trPr>
          <w:trHeight w:hRule="exact" w:val="14721"/>
        </w:trPr>
        <w:tc>
          <w:tcPr>
            <w:tcW w:type="dxa" w:w="3883"/>
            <w:tcBorders>
              <w:end w:sz="6.400000000000006" w:val="single" w:color="#000000"/>
            </w:tcBorders>
          </w:tcPr>
          <w:p/>
        </w:tc>
        <w:tc>
          <w:tcPr>
            <w:tcW w:type="dxa" w:w="3883"/>
          </w:tcPr>
          <w:p/>
        </w:tc>
        <w:tc>
          <w:tcPr>
            <w:tcW w:type="dxa" w:w="3883"/>
          </w:tcPr>
          <w:p/>
        </w:tc>
      </w:tr>
    </w:tbl>
    <w:p>
      <w:pPr>
        <w:sectPr>
          <w:pgSz w:w="12240" w:h="15840"/>
          <w:pgMar w:top="240" w:right="274" w:bottom="238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883"/>
        <w:gridCol w:w="3883"/>
        <w:gridCol w:w="3883"/>
      </w:tblGrid>
      <w:tr>
        <w:trPr>
          <w:trHeight w:hRule="exact" w:val="14721"/>
        </w:trPr>
        <w:tc>
          <w:tcPr>
            <w:tcW w:type="dxa" w:w="3883"/>
            <w:tcBorders>
              <w:end w:sz="6.400000000000006" w:val="single" w:color="#000000"/>
            </w:tcBorders>
          </w:tcPr>
          <w:p/>
        </w:tc>
        <w:tc>
          <w:tcPr>
            <w:tcW w:type="dxa" w:w="3883"/>
          </w:tcPr>
          <w:p/>
        </w:tc>
        <w:tc>
          <w:tcPr>
            <w:tcW w:type="dxa" w:w="3883"/>
          </w:tcPr>
          <w:p/>
        </w:tc>
      </w:tr>
    </w:tbl>
    <w:p>
      <w:pPr>
        <w:sectPr>
          <w:pgSz w:w="12240" w:h="15840"/>
          <w:pgMar w:top="240" w:right="274" w:bottom="238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883"/>
        <w:gridCol w:w="3883"/>
        <w:gridCol w:w="3883"/>
      </w:tblGrid>
      <w:tr>
        <w:trPr>
          <w:trHeight w:hRule="exact" w:val="14721"/>
        </w:trPr>
        <w:tc>
          <w:tcPr>
            <w:tcW w:type="dxa" w:w="3883"/>
            <w:tcBorders>
              <w:end w:sz="6.400000000000006" w:val="single" w:color="#000000"/>
            </w:tcBorders>
          </w:tcPr>
          <w:p/>
        </w:tc>
        <w:tc>
          <w:tcPr>
            <w:tcW w:type="dxa" w:w="3883"/>
          </w:tcPr>
          <w:p/>
        </w:tc>
        <w:tc>
          <w:tcPr>
            <w:tcW w:type="dxa" w:w="3883"/>
          </w:tcPr>
          <w:p/>
        </w:tc>
      </w:tr>
    </w:tbl>
    <w:p>
      <w:pPr>
        <w:sectPr>
          <w:pgSz w:w="12240" w:h="15840"/>
          <w:pgMar w:top="240" w:right="274" w:bottom="238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883"/>
        <w:gridCol w:w="3883"/>
        <w:gridCol w:w="3883"/>
      </w:tblGrid>
      <w:tr>
        <w:trPr>
          <w:trHeight w:hRule="exact" w:val="14721"/>
        </w:trPr>
        <w:tc>
          <w:tcPr>
            <w:tcW w:type="dxa" w:w="3883"/>
            <w:tcBorders>
              <w:end w:sz="6.400000000000006" w:val="single" w:color="#000000"/>
            </w:tcBorders>
          </w:tcPr>
          <w:p/>
        </w:tc>
        <w:tc>
          <w:tcPr>
            <w:tcW w:type="dxa" w:w="3883"/>
          </w:tcPr>
          <w:p/>
        </w:tc>
        <w:tc>
          <w:tcPr>
            <w:tcW w:type="dxa" w:w="3883"/>
          </w:tcPr>
          <w:p/>
        </w:tc>
      </w:tr>
    </w:tbl>
    <w:p>
      <w:pPr>
        <w:sectPr>
          <w:pgSz w:w="12240" w:h="15840"/>
          <w:pgMar w:top="240" w:right="274" w:bottom="238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883"/>
        <w:gridCol w:w="3883"/>
        <w:gridCol w:w="3883"/>
      </w:tblGrid>
      <w:tr>
        <w:trPr>
          <w:trHeight w:hRule="exact" w:val="14721"/>
        </w:trPr>
        <w:tc>
          <w:tcPr>
            <w:tcW w:type="dxa" w:w="3883"/>
            <w:tcBorders>
              <w:end w:sz="6.400000000000006" w:val="single" w:color="#000000"/>
            </w:tcBorders>
          </w:tcPr>
          <w:p/>
        </w:tc>
        <w:tc>
          <w:tcPr>
            <w:tcW w:type="dxa" w:w="3883"/>
          </w:tcPr>
          <w:p/>
        </w:tc>
        <w:tc>
          <w:tcPr>
            <w:tcW w:type="dxa" w:w="3883"/>
          </w:tcPr>
          <w:p/>
        </w:tc>
      </w:tr>
    </w:tbl>
    <w:p>
      <w:pPr>
        <w:sectPr>
          <w:pgSz w:w="12240" w:h="15840"/>
          <w:pgMar w:top="240" w:right="274" w:bottom="238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883"/>
        <w:gridCol w:w="3883"/>
        <w:gridCol w:w="3883"/>
      </w:tblGrid>
      <w:tr>
        <w:trPr>
          <w:trHeight w:hRule="exact" w:val="14721"/>
        </w:trPr>
        <w:tc>
          <w:tcPr>
            <w:tcW w:type="dxa" w:w="3883"/>
            <w:tcBorders>
              <w:end w:sz="6.400000000000006" w:val="single" w:color="#000000"/>
            </w:tcBorders>
          </w:tcPr>
          <w:p/>
        </w:tc>
        <w:tc>
          <w:tcPr>
            <w:tcW w:type="dxa" w:w="3883"/>
          </w:tcPr>
          <w:p/>
        </w:tc>
        <w:tc>
          <w:tcPr>
            <w:tcW w:type="dxa" w:w="3883"/>
          </w:tcPr>
          <w:p/>
        </w:tc>
      </w:tr>
    </w:tbl>
    <w:p>
      <w:pPr>
        <w:sectPr>
          <w:pgSz w:w="12240" w:h="15840"/>
          <w:pgMar w:top="240" w:right="274" w:bottom="238" w:left="3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8"/>
        <w:gridCol w:w="5498"/>
      </w:tblGrid>
      <w:tr>
        <w:trPr>
          <w:trHeight w:hRule="exact" w:val="254"/>
        </w:trPr>
        <w:tc>
          <w:tcPr>
            <w:tcW w:type="dxa" w:w="527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&lt;&lt;Project Title&gt;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&gt; </w:t>
            </w:r>
          </w:p>
        </w:tc>
        <w:tc>
          <w:tcPr>
            <w:tcW w:type="dxa" w:w="555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&lt;&lt;Chapter Name&gt;&gt; </w:t>
            </w:r>
          </w:p>
        </w:tc>
      </w:tr>
    </w:tbl>
    <w:p>
      <w:pPr>
        <w:autoSpaceDN w:val="0"/>
        <w:tabs>
          <w:tab w:pos="1464" w:val="left"/>
          <w:tab w:pos="3922" w:val="left"/>
        </w:tabs>
        <w:autoSpaceDE w:val="0"/>
        <w:widowControl/>
        <w:spacing w:line="318" w:lineRule="exact" w:before="554" w:after="0"/>
        <w:ind w:left="892" w:right="360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6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INTRODUCTION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1.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Overview </w:t>
      </w:r>
    </w:p>
    <w:p>
      <w:pPr>
        <w:autoSpaceDN w:val="0"/>
        <w:autoSpaceDE w:val="0"/>
        <w:widowControl/>
        <w:spacing w:line="266" w:lineRule="exact" w:before="288" w:after="0"/>
        <w:ind w:left="7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&lt;&lt;contents size 12 Times New Roman&gt;&gt; </w:t>
      </w:r>
    </w:p>
    <w:p>
      <w:pPr>
        <w:autoSpaceDN w:val="0"/>
        <w:autoSpaceDE w:val="0"/>
        <w:widowControl/>
        <w:spacing w:line="224" w:lineRule="exact" w:before="12170" w:after="0"/>
        <w:ind w:left="2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 </w:t>
      </w:r>
    </w:p>
    <w:p>
      <w:pPr>
        <w:sectPr>
          <w:pgSz w:w="12240" w:h="15840"/>
          <w:pgMar w:top="364" w:right="542" w:bottom="360" w:left="7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5549"/>
        <w:gridCol w:w="5549"/>
      </w:tblGrid>
      <w:tr>
        <w:trPr>
          <w:trHeight w:hRule="exact" w:val="254"/>
        </w:trPr>
        <w:tc>
          <w:tcPr>
            <w:tcW w:type="dxa" w:w="527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&lt;&lt;Project Title&gt;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&gt; </w:t>
            </w:r>
          </w:p>
        </w:tc>
        <w:tc>
          <w:tcPr>
            <w:tcW w:type="dxa" w:w="555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&lt;&lt;Chapter Name&gt;&gt; </w:t>
            </w:r>
          </w:p>
        </w:tc>
      </w:tr>
    </w:tbl>
    <w:p>
      <w:pPr>
        <w:autoSpaceDN w:val="0"/>
        <w:autoSpaceDE w:val="0"/>
        <w:widowControl/>
        <w:spacing w:line="398" w:lineRule="exact" w:before="474" w:after="0"/>
        <w:ind w:left="0" w:right="320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36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LITERATURE SURVEY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850"/>
        <w:gridCol w:w="1850"/>
        <w:gridCol w:w="1850"/>
        <w:gridCol w:w="1850"/>
        <w:gridCol w:w="1850"/>
        <w:gridCol w:w="1850"/>
      </w:tblGrid>
      <w:tr>
        <w:trPr>
          <w:trHeight w:hRule="exact" w:val="562"/>
        </w:trPr>
        <w:tc>
          <w:tcPr>
            <w:tcW w:type="dxa" w:w="99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 No. </w:t>
            </w:r>
          </w:p>
        </w:tc>
        <w:tc>
          <w:tcPr>
            <w:tcW w:type="dxa" w:w="188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Authors/Year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Publication </w:t>
            </w:r>
          </w:p>
        </w:tc>
        <w:tc>
          <w:tcPr>
            <w:tcW w:type="dxa" w:w="1892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Title of Article </w:t>
            </w:r>
          </w:p>
        </w:tc>
        <w:tc>
          <w:tcPr>
            <w:tcW w:type="dxa" w:w="1892"/>
            <w:tcBorders>
              <w:start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 Used </w:t>
            </w:r>
          </w:p>
        </w:tc>
        <w:tc>
          <w:tcPr>
            <w:tcW w:type="dxa" w:w="1802"/>
            <w:tcBorders>
              <w:start w:sz="3.199999999999818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Results </w:t>
            </w:r>
          </w:p>
        </w:tc>
        <w:tc>
          <w:tcPr>
            <w:tcW w:type="dxa" w:w="1612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</w:tbl>
    <w:p>
      <w:pPr>
        <w:autoSpaceDN w:val="0"/>
        <w:autoSpaceDE w:val="0"/>
        <w:widowControl/>
        <w:spacing w:line="224" w:lineRule="exact" w:before="12472" w:after="0"/>
        <w:ind w:left="3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2 </w:t>
      </w:r>
    </w:p>
    <w:p>
      <w:pPr>
        <w:sectPr>
          <w:pgSz w:w="12240" w:h="15840"/>
          <w:pgMar w:top="364" w:right="542" w:bottom="360" w:left="6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8"/>
        <w:gridCol w:w="5498"/>
      </w:tblGrid>
      <w:tr>
        <w:trPr>
          <w:trHeight w:hRule="exact" w:val="254"/>
        </w:trPr>
        <w:tc>
          <w:tcPr>
            <w:tcW w:type="dxa" w:w="527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&lt;&lt;Project Title&gt;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&gt; </w:t>
            </w:r>
          </w:p>
        </w:tc>
        <w:tc>
          <w:tcPr>
            <w:tcW w:type="dxa" w:w="555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&lt;&lt;Chapter Name&gt;&gt; </w:t>
            </w:r>
          </w:p>
        </w:tc>
      </w:tr>
    </w:tbl>
    <w:p>
      <w:pPr>
        <w:autoSpaceDN w:val="0"/>
        <w:autoSpaceDE w:val="0"/>
        <w:widowControl/>
        <w:spacing w:line="398" w:lineRule="exact" w:before="474" w:after="0"/>
        <w:ind w:left="26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>PROBLEM ANALYSIS &amp; DESIGN</w:t>
      </w:r>
    </w:p>
    <w:p>
      <w:pPr>
        <w:autoSpaceDN w:val="0"/>
        <w:autoSpaceDE w:val="0"/>
        <w:widowControl/>
        <w:spacing w:line="224" w:lineRule="exact" w:before="13042" w:after="0"/>
        <w:ind w:left="2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3 </w:t>
      </w:r>
    </w:p>
    <w:p>
      <w:pPr>
        <w:sectPr>
          <w:pgSz w:w="12240" w:h="15840"/>
          <w:pgMar w:top="364" w:right="542" w:bottom="360" w:left="7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8"/>
        <w:gridCol w:w="5498"/>
      </w:tblGrid>
      <w:tr>
        <w:trPr>
          <w:trHeight w:hRule="exact" w:val="254"/>
        </w:trPr>
        <w:tc>
          <w:tcPr>
            <w:tcW w:type="dxa" w:w="527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&lt;&lt;Project Title&gt;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&gt; </w:t>
            </w:r>
          </w:p>
        </w:tc>
        <w:tc>
          <w:tcPr>
            <w:tcW w:type="dxa" w:w="555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&lt;&lt;Chapter Name&gt;&gt; </w:t>
            </w:r>
          </w:p>
        </w:tc>
      </w:tr>
    </w:tbl>
    <w:p>
      <w:pPr>
        <w:autoSpaceDN w:val="0"/>
        <w:autoSpaceDE w:val="0"/>
        <w:widowControl/>
        <w:spacing w:line="398" w:lineRule="exact" w:before="478" w:after="0"/>
        <w:ind w:left="0" w:right="349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>IMPLEMENTATION</w:t>
      </w:r>
    </w:p>
    <w:p>
      <w:pPr>
        <w:autoSpaceDN w:val="0"/>
        <w:autoSpaceDE w:val="0"/>
        <w:widowControl/>
        <w:spacing w:line="224" w:lineRule="exact" w:before="13038" w:after="0"/>
        <w:ind w:left="2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4 </w:t>
      </w:r>
    </w:p>
    <w:p>
      <w:pPr>
        <w:sectPr>
          <w:pgSz w:w="12240" w:h="15840"/>
          <w:pgMar w:top="364" w:right="542" w:bottom="360" w:left="7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8"/>
        <w:gridCol w:w="5498"/>
      </w:tblGrid>
      <w:tr>
        <w:trPr>
          <w:trHeight w:hRule="exact" w:val="254"/>
        </w:trPr>
        <w:tc>
          <w:tcPr>
            <w:tcW w:type="dxa" w:w="527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&lt;&lt;Project Title&gt;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&gt; </w:t>
            </w:r>
          </w:p>
        </w:tc>
        <w:tc>
          <w:tcPr>
            <w:tcW w:type="dxa" w:w="555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&lt;&lt;Chapter Name&gt;&gt; </w:t>
            </w:r>
          </w:p>
        </w:tc>
      </w:tr>
    </w:tbl>
    <w:p>
      <w:pPr>
        <w:autoSpaceDN w:val="0"/>
        <w:autoSpaceDE w:val="0"/>
        <w:widowControl/>
        <w:spacing w:line="398" w:lineRule="exact" w:before="478" w:after="0"/>
        <w:ind w:left="0" w:right="439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>RESULTS</w:t>
      </w:r>
    </w:p>
    <w:p>
      <w:pPr>
        <w:autoSpaceDN w:val="0"/>
        <w:autoSpaceDE w:val="0"/>
        <w:widowControl/>
        <w:spacing w:line="224" w:lineRule="exact" w:before="13038" w:after="0"/>
        <w:ind w:left="2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5 </w:t>
      </w:r>
    </w:p>
    <w:p>
      <w:pPr>
        <w:sectPr>
          <w:pgSz w:w="12240" w:h="15840"/>
          <w:pgMar w:top="364" w:right="542" w:bottom="360" w:left="7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8"/>
        <w:gridCol w:w="5498"/>
      </w:tblGrid>
      <w:tr>
        <w:trPr>
          <w:trHeight w:hRule="exact" w:val="254"/>
        </w:trPr>
        <w:tc>
          <w:tcPr>
            <w:tcW w:type="dxa" w:w="527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&lt;&lt;Project Title&gt;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&gt; </w:t>
            </w:r>
          </w:p>
        </w:tc>
        <w:tc>
          <w:tcPr>
            <w:tcW w:type="dxa" w:w="555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&lt;&lt;Chapter Name&gt;&gt; </w:t>
            </w:r>
          </w:p>
        </w:tc>
      </w:tr>
    </w:tbl>
    <w:p>
      <w:pPr>
        <w:autoSpaceDN w:val="0"/>
        <w:autoSpaceDE w:val="0"/>
        <w:widowControl/>
        <w:spacing w:line="398" w:lineRule="exact" w:before="478" w:after="0"/>
        <w:ind w:left="23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>CONCLUSION AND FUTURE SCOPE</w:t>
      </w:r>
    </w:p>
    <w:p>
      <w:pPr>
        <w:autoSpaceDN w:val="0"/>
        <w:autoSpaceDE w:val="0"/>
        <w:widowControl/>
        <w:spacing w:line="224" w:lineRule="exact" w:before="13038" w:after="0"/>
        <w:ind w:left="2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6 </w:t>
      </w:r>
    </w:p>
    <w:p>
      <w:pPr>
        <w:sectPr>
          <w:pgSz w:w="12240" w:h="15840"/>
          <w:pgMar w:top="364" w:right="542" w:bottom="360" w:left="7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8"/>
        <w:gridCol w:w="5498"/>
      </w:tblGrid>
      <w:tr>
        <w:trPr>
          <w:trHeight w:hRule="exact" w:val="254"/>
        </w:trPr>
        <w:tc>
          <w:tcPr>
            <w:tcW w:type="dxa" w:w="527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&lt;&lt;Project Title&gt;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&gt; </w:t>
            </w:r>
          </w:p>
        </w:tc>
        <w:tc>
          <w:tcPr>
            <w:tcW w:type="dxa" w:w="5558"/>
            <w:tcBorders>
              <w:bottom w:sz="6.399999999999977" w:val="single" w:color="#823A0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&lt;&lt;Chapter Name&gt;&gt; </w:t>
            </w:r>
          </w:p>
        </w:tc>
      </w:tr>
    </w:tbl>
    <w:p>
      <w:pPr>
        <w:autoSpaceDN w:val="0"/>
        <w:autoSpaceDE w:val="0"/>
        <w:widowControl/>
        <w:spacing w:line="398" w:lineRule="exact" w:before="474" w:after="0"/>
        <w:ind w:left="10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6"/>
        </w:rPr>
        <w:t>7.</w:t>
      </w: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REFERENCES </w:t>
      </w:r>
    </w:p>
    <w:p>
      <w:pPr>
        <w:autoSpaceDN w:val="0"/>
        <w:tabs>
          <w:tab w:pos="2180" w:val="left"/>
        </w:tabs>
        <w:autoSpaceDE w:val="0"/>
        <w:widowControl/>
        <w:spacing w:line="414" w:lineRule="exact" w:before="444" w:after="0"/>
        <w:ind w:left="164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J. Smith and L. Brown, "RESTful API Design for IoT Scalability,"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IEEE Xplore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[Online]. Available: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https://ieeexplore.ieee.org/document/4622758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[Accessed: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Nov. 22, 2024]. </w:t>
      </w:r>
    </w:p>
    <w:p>
      <w:pPr>
        <w:autoSpaceDN w:val="0"/>
        <w:autoSpaceDE w:val="0"/>
        <w:widowControl/>
        <w:spacing w:line="266" w:lineRule="exact" w:before="156" w:after="0"/>
        <w:ind w:left="14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&lt;&lt;Follow Same font and style for the references&gt;&gt;. </w:t>
      </w:r>
    </w:p>
    <w:p>
      <w:pPr>
        <w:autoSpaceDN w:val="0"/>
        <w:autoSpaceDE w:val="0"/>
        <w:widowControl/>
        <w:spacing w:line="224" w:lineRule="exact" w:before="10936" w:after="0"/>
        <w:ind w:left="2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7 </w:t>
      </w:r>
    </w:p>
    <w:sectPr w:rsidR="00FC693F" w:rsidRPr="0006063C" w:rsidSect="00034616">
      <w:pgSz w:w="12240" w:h="15840"/>
      <w:pgMar w:top="364" w:right="542" w:bottom="360" w:left="70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ieeexplore.ieee.org/document/4622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